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6F774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Day-6</w:t>
      </w:r>
      <w:bookmarkStart w:id="0" w:name="_GoBack"/>
      <w:bookmarkEnd w:id="0"/>
    </w:p>
    <w:p w14:paraId="1DA509E7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Trees</w:t>
      </w:r>
    </w:p>
    <w:p w14:paraId="1BD00E49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Kamalpreet Singh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22BCS11720</w:t>
      </w:r>
    </w:p>
    <w:p w14:paraId="17C0C4CA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BE -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Section/Group: </w:t>
      </w:r>
      <w:r>
        <w:rPr>
          <w:rFonts w:hint="default" w:ascii="Times New Roman" w:hAnsi="Times New Roman"/>
          <w:b/>
          <w:sz w:val="28"/>
          <w:szCs w:val="28"/>
        </w:rPr>
        <w:t>FL_IOT-603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-A</w:t>
      </w:r>
    </w:p>
    <w:p w14:paraId="7A5A32C7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hint="default" w:cs="Times New Roman"/>
          <w:b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-12-24</w:t>
      </w:r>
    </w:p>
    <w:p w14:paraId="2F384216">
      <w:pPr>
        <w:pStyle w:val="5"/>
        <w:ind w:left="0"/>
        <w:rPr>
          <w:b/>
          <w:sz w:val="28"/>
        </w:rPr>
      </w:pPr>
    </w:p>
    <w:p w14:paraId="7204656C">
      <w:pPr>
        <w:pStyle w:val="5"/>
        <w:ind w:left="0"/>
        <w:rPr>
          <w:b/>
          <w:sz w:val="28"/>
        </w:rPr>
      </w:pPr>
    </w:p>
    <w:p w14:paraId="7F8E8384">
      <w:pPr>
        <w:pStyle w:val="8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  <w:rPr>
          <w:b/>
          <w:sz w:val="28"/>
        </w:rPr>
      </w:pPr>
      <w:r>
        <w:rPr>
          <w:b/>
          <w:sz w:val="28"/>
        </w:rPr>
        <w:t>Binary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Inorder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Traversal</w:t>
      </w:r>
    </w:p>
    <w:p w14:paraId="474CD8A9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binary tree, return the</w:t>
      </w:r>
      <w:r>
        <w:rPr>
          <w:spacing w:val="-1"/>
        </w:rPr>
        <w:t xml:space="preserve"> </w:t>
      </w:r>
      <w:r>
        <w:t>inorder</w:t>
      </w:r>
      <w:r>
        <w:rPr>
          <w:spacing w:val="1"/>
        </w:rPr>
        <w:t xml:space="preserve"> </w:t>
      </w:r>
      <w:r>
        <w:t>traversal of</w:t>
      </w:r>
      <w:r>
        <w:rPr>
          <w:spacing w:val="-1"/>
        </w:rPr>
        <w:t xml:space="preserve"> </w:t>
      </w:r>
      <w:r>
        <w:t xml:space="preserve">its nodes' </w:t>
      </w:r>
      <w:r>
        <w:rPr>
          <w:spacing w:val="-2"/>
        </w:rPr>
        <w:t>values.</w:t>
      </w:r>
    </w:p>
    <w:p w14:paraId="7286DB72">
      <w:pPr>
        <w:pStyle w:val="5"/>
        <w:spacing w:before="137"/>
        <w:ind w:left="0"/>
      </w:pPr>
    </w:p>
    <w:p w14:paraId="5D26366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765C8C18">
      <w:pPr>
        <w:spacing w:before="0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[1,null,2,3] Output: [1,3,2] </w:t>
      </w:r>
      <w:r>
        <w:rPr>
          <w:b/>
          <w:spacing w:val="-2"/>
          <w:sz w:val="24"/>
        </w:rPr>
        <w:t>Explanation:</w:t>
      </w:r>
    </w:p>
    <w:p w14:paraId="7300730E">
      <w:pPr>
        <w:pStyle w:val="5"/>
        <w:spacing w:before="2"/>
        <w:ind w:left="0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1341120</wp:posOffset>
            </wp:positionH>
            <wp:positionV relativeFrom="paragraph">
              <wp:posOffset>104140</wp:posOffset>
            </wp:positionV>
            <wp:extent cx="843280" cy="1376045"/>
            <wp:effectExtent l="0" t="0" r="0" b="0"/>
            <wp:wrapTopAndBottom/>
            <wp:docPr id="6" name="Image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974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D0D1">
      <w:pPr>
        <w:spacing w:before="16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30A7906F">
      <w:pPr>
        <w:pStyle w:val="5"/>
        <w:ind w:left="100" w:right="7764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CC07B0A">
      <w:pPr>
        <w:pStyle w:val="5"/>
        <w:spacing w:before="274"/>
        <w:ind w:right="8065" w:hanging="240"/>
      </w:pPr>
      <w:r>
        <w:t>struct TreeNode { int val;</w:t>
      </w:r>
      <w:r>
        <w:rPr>
          <w:spacing w:val="40"/>
        </w:rPr>
        <w:t xml:space="preserve"> </w:t>
      </w:r>
      <w:r>
        <w:t>TreeNode *left; TreeNode</w:t>
      </w:r>
      <w:r>
        <w:rPr>
          <w:spacing w:val="-3"/>
        </w:rPr>
        <w:t xml:space="preserve"> </w:t>
      </w:r>
      <w:r>
        <w:rPr>
          <w:spacing w:val="-2"/>
        </w:rPr>
        <w:t>*right;</w:t>
      </w:r>
    </w:p>
    <w:p w14:paraId="132DBE96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597A1064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EE95B7B">
      <w:pPr>
        <w:pStyle w:val="5"/>
        <w:ind w:left="0"/>
      </w:pPr>
    </w:p>
    <w:p w14:paraId="6FC73EA6">
      <w:pPr>
        <w:pStyle w:val="5"/>
        <w:ind w:right="4846" w:hanging="240"/>
      </w:pPr>
      <w:r>
        <w:t>void</w:t>
      </w:r>
      <w:r>
        <w:rPr>
          <w:spacing w:val="-8"/>
        </w:rPr>
        <w:t xml:space="preserve"> </w:t>
      </w:r>
      <w:r>
        <w:t>inorder(TreeNode*</w:t>
      </w:r>
      <w:r>
        <w:rPr>
          <w:spacing w:val="-6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result)</w:t>
      </w:r>
      <w:r>
        <w:rPr>
          <w:spacing w:val="-8"/>
        </w:rPr>
        <w:t xml:space="preserve"> </w:t>
      </w:r>
      <w:r>
        <w:t>{ if (!root) return;</w:t>
      </w:r>
    </w:p>
    <w:p w14:paraId="5F4B19EB">
      <w:pPr>
        <w:pStyle w:val="5"/>
        <w:ind w:right="6981"/>
      </w:pPr>
      <w:r>
        <w:t xml:space="preserve">inorder(root-&gt;left, result); </w:t>
      </w:r>
      <w:r>
        <w:rPr>
          <w:spacing w:val="-2"/>
        </w:rPr>
        <w:t xml:space="preserve">result.push_back(root-&gt;val); </w:t>
      </w:r>
      <w:r>
        <w:t>inorder(root-&gt;right, result);</w:t>
      </w:r>
    </w:p>
    <w:p w14:paraId="0BA394BA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48DB59C">
      <w:pPr>
        <w:spacing w:after="0"/>
        <w:jc w:val="left"/>
        <w:rPr>
          <w:sz w:val="24"/>
        </w:rPr>
        <w:sectPr>
          <w:headerReference r:id="rId5" w:type="default"/>
          <w:type w:val="continuous"/>
          <w:pgSz w:w="11910" w:h="16840"/>
          <w:pgMar w:top="2000" w:right="141" w:bottom="280" w:left="1700" w:header="78" w:footer="0" w:gutter="0"/>
          <w:pgNumType w:start="1"/>
          <w:cols w:space="720" w:num="1"/>
        </w:sectPr>
      </w:pPr>
    </w:p>
    <w:p w14:paraId="10DEA9F6">
      <w:pPr>
        <w:pStyle w:val="5"/>
        <w:spacing w:before="141"/>
        <w:ind w:left="0"/>
      </w:pPr>
    </w:p>
    <w:p w14:paraId="3591CA71">
      <w:pPr>
        <w:pStyle w:val="5"/>
        <w:ind w:right="4846" w:hanging="240"/>
      </w:pPr>
      <w:r>
        <w:t>vector&lt;int&gt;</w:t>
      </w:r>
      <w:r>
        <w:rPr>
          <w:spacing w:val="-14"/>
        </w:rPr>
        <w:t xml:space="preserve"> </w:t>
      </w:r>
      <w:r>
        <w:t>inorderTraversal(TreeNode*</w:t>
      </w:r>
      <w:r>
        <w:rPr>
          <w:spacing w:val="-12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vector&lt;int&gt; result;</w:t>
      </w:r>
    </w:p>
    <w:p w14:paraId="29CA2D5B">
      <w:pPr>
        <w:pStyle w:val="5"/>
        <w:ind w:right="7764"/>
      </w:pPr>
      <w:r>
        <w:t>inorder(root,</w:t>
      </w:r>
      <w:r>
        <w:rPr>
          <w:spacing w:val="-15"/>
        </w:rPr>
        <w:t xml:space="preserve"> </w:t>
      </w:r>
      <w:r>
        <w:t>result); return result;</w:t>
      </w:r>
    </w:p>
    <w:p w14:paraId="671F373C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E068292">
      <w:pPr>
        <w:pStyle w:val="5"/>
        <w:spacing w:before="276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C2A5F14">
      <w:pPr>
        <w:pStyle w:val="5"/>
        <w:ind w:right="6179"/>
      </w:pPr>
      <w:r>
        <w:t>// Create tree: [1, null, 2, 3]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root-&gt;right = new TreeNode(2);</w:t>
      </w:r>
    </w:p>
    <w:p w14:paraId="01CB05D9">
      <w:pPr>
        <w:pStyle w:val="5"/>
      </w:pP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TreeNode(3);</w:t>
      </w:r>
    </w:p>
    <w:p w14:paraId="6D68B6F2">
      <w:pPr>
        <w:pStyle w:val="5"/>
        <w:ind w:left="0"/>
      </w:pPr>
    </w:p>
    <w:p w14:paraId="35A42900">
      <w:pPr>
        <w:pStyle w:val="5"/>
        <w:ind w:right="5397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inorderTraversal(root); for (int val : result) {</w:t>
      </w:r>
    </w:p>
    <w:p w14:paraId="3ADBC4D3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0CD66E55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0079901">
      <w:pPr>
        <w:pStyle w:val="5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2123E19B">
      <w:pPr>
        <w:pStyle w:val="5"/>
        <w:ind w:left="0"/>
      </w:pPr>
    </w:p>
    <w:p w14:paraId="1101C807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1A45823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7787B3E">
      <w:pPr>
        <w:pStyle w:val="5"/>
        <w:spacing w:before="2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175895</wp:posOffset>
            </wp:positionV>
            <wp:extent cx="781050" cy="37147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2C2E2">
      <w:pPr>
        <w:pStyle w:val="2"/>
        <w:numPr>
          <w:ilvl w:val="0"/>
          <w:numId w:val="1"/>
        </w:numPr>
        <w:tabs>
          <w:tab w:val="left" w:pos="310"/>
        </w:tabs>
        <w:spacing w:before="16" w:after="0" w:line="240" w:lineRule="auto"/>
        <w:ind w:left="310" w:right="0" w:hanging="210"/>
        <w:jc w:val="left"/>
      </w:pPr>
      <w:r>
        <w:fldChar w:fldCharType="begin"/>
      </w:r>
      <w:r>
        <w:instrText xml:space="preserve"> HYPERLINK "https://leetcode.com/problems/binary-tree-preorder-traversal/" \h </w:instrText>
      </w:r>
      <w:r>
        <w:fldChar w:fldCharType="separate"/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rPr>
          <w:spacing w:val="-2"/>
        </w:rPr>
        <w:t>Traversal</w:t>
      </w:r>
      <w:r>
        <w:rPr>
          <w:spacing w:val="-2"/>
        </w:rPr>
        <w:fldChar w:fldCharType="end"/>
      </w:r>
    </w:p>
    <w:p w14:paraId="3CD32277">
      <w:pPr>
        <w:pStyle w:val="5"/>
        <w:ind w:left="0"/>
        <w:rPr>
          <w:b/>
          <w:sz w:val="28"/>
        </w:rPr>
      </w:pPr>
    </w:p>
    <w:p w14:paraId="441AE14F">
      <w:pPr>
        <w:pStyle w:val="5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preorder traversal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 xml:space="preserve">nodes' </w:t>
      </w:r>
      <w:r>
        <w:rPr>
          <w:spacing w:val="-2"/>
        </w:rPr>
        <w:t>values.</w:t>
      </w:r>
    </w:p>
    <w:p w14:paraId="187FF5AF">
      <w:pPr>
        <w:pStyle w:val="5"/>
        <w:ind w:left="0"/>
      </w:pPr>
    </w:p>
    <w:p w14:paraId="0BA63509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02C60961">
      <w:pPr>
        <w:spacing w:before="0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[1,null,2,3] Output: [1,2,3] </w:t>
      </w:r>
      <w:r>
        <w:rPr>
          <w:b/>
          <w:spacing w:val="-2"/>
          <w:sz w:val="24"/>
        </w:rPr>
        <w:t>Explanation:</w:t>
      </w:r>
    </w:p>
    <w:p w14:paraId="5550526B">
      <w:pPr>
        <w:pStyle w:val="5"/>
        <w:spacing w:before="6"/>
        <w:ind w:left="0"/>
        <w:rPr>
          <w:b/>
          <w:sz w:val="9"/>
        </w:rPr>
      </w:pPr>
      <w:r>
        <w:rPr>
          <w:b/>
          <w:sz w:val="9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85090</wp:posOffset>
            </wp:positionV>
            <wp:extent cx="691515" cy="1128395"/>
            <wp:effectExtent l="0" t="0" r="0" b="0"/>
            <wp:wrapTopAndBottom/>
            <wp:docPr id="8" name="Image 8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MG_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49" cy="112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3B192">
      <w:pPr>
        <w:spacing w:before="13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444762A2">
      <w:pPr>
        <w:pStyle w:val="5"/>
        <w:ind w:left="100" w:right="7764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0449A644">
      <w:pPr>
        <w:pStyle w:val="5"/>
        <w:spacing w:before="273"/>
        <w:ind w:right="8198" w:hanging="240"/>
      </w:pPr>
      <w:r>
        <w:t>struct TreeNode</w:t>
      </w:r>
      <w:r>
        <w:rPr>
          <w:spacing w:val="-1"/>
        </w:rPr>
        <w:t xml:space="preserve"> </w:t>
      </w:r>
      <w:r>
        <w:t>{ int val; TreeNode</w:t>
      </w:r>
      <w:r>
        <w:rPr>
          <w:spacing w:val="-15"/>
        </w:rPr>
        <w:t xml:space="preserve"> </w:t>
      </w:r>
      <w:r>
        <w:t>*left;</w:t>
      </w:r>
    </w:p>
    <w:p w14:paraId="57FFD9FA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1C31F251">
      <w:pPr>
        <w:pStyle w:val="5"/>
        <w:spacing w:before="141"/>
      </w:pPr>
      <w:r>
        <w:t>TreeNode</w:t>
      </w:r>
      <w:r>
        <w:rPr>
          <w:spacing w:val="-3"/>
        </w:rPr>
        <w:t xml:space="preserve"> </w:t>
      </w:r>
      <w:r>
        <w:rPr>
          <w:spacing w:val="-2"/>
        </w:rPr>
        <w:t>*right;</w:t>
      </w:r>
    </w:p>
    <w:p w14:paraId="5180DCB6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67819AB9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6762B32">
      <w:pPr>
        <w:pStyle w:val="5"/>
        <w:ind w:left="0"/>
      </w:pPr>
    </w:p>
    <w:p w14:paraId="1E9B25BD">
      <w:pPr>
        <w:pStyle w:val="5"/>
        <w:spacing w:before="1"/>
        <w:ind w:right="4693" w:hanging="240"/>
      </w:pPr>
      <w:r>
        <w:t>void</w:t>
      </w:r>
      <w:r>
        <w:rPr>
          <w:spacing w:val="-7"/>
        </w:rPr>
        <w:t xml:space="preserve"> </w:t>
      </w:r>
      <w:r>
        <w:t>preorder(TreeNode*</w:t>
      </w:r>
      <w:r>
        <w:rPr>
          <w:spacing w:val="-7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vector&lt;int&gt;&amp;</w:t>
      </w:r>
      <w:r>
        <w:rPr>
          <w:spacing w:val="-7"/>
        </w:rPr>
        <w:t xml:space="preserve"> </w:t>
      </w:r>
      <w:r>
        <w:t>result)</w:t>
      </w:r>
      <w:r>
        <w:rPr>
          <w:spacing w:val="-7"/>
        </w:rPr>
        <w:t xml:space="preserve"> </w:t>
      </w:r>
      <w:r>
        <w:t>{ if (!root) return;</w:t>
      </w:r>
    </w:p>
    <w:p w14:paraId="146CC309">
      <w:pPr>
        <w:pStyle w:val="5"/>
        <w:ind w:right="6975"/>
      </w:pPr>
      <w:r>
        <w:rPr>
          <w:spacing w:val="-2"/>
        </w:rPr>
        <w:t xml:space="preserve">result.push_back(root-&gt;val); </w:t>
      </w:r>
      <w:r>
        <w:t>preorder(root-&gt;left, result); preorder(root-&gt;right,</w:t>
      </w:r>
      <w:r>
        <w:rPr>
          <w:spacing w:val="-15"/>
        </w:rPr>
        <w:t xml:space="preserve"> </w:t>
      </w:r>
      <w:r>
        <w:t>result);</w:t>
      </w:r>
    </w:p>
    <w:p w14:paraId="7C1C489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06F45EB">
      <w:pPr>
        <w:pStyle w:val="5"/>
        <w:ind w:left="0"/>
      </w:pPr>
    </w:p>
    <w:p w14:paraId="68468234">
      <w:pPr>
        <w:pStyle w:val="5"/>
        <w:ind w:right="4846" w:hanging="240"/>
      </w:pPr>
      <w:r>
        <w:t>vector&lt;int&gt;</w:t>
      </w:r>
      <w:r>
        <w:rPr>
          <w:spacing w:val="-14"/>
        </w:rPr>
        <w:t xml:space="preserve"> </w:t>
      </w:r>
      <w:r>
        <w:t>preorderTraversal(TreeNode*</w:t>
      </w:r>
      <w:r>
        <w:rPr>
          <w:spacing w:val="-13"/>
        </w:rPr>
        <w:t xml:space="preserve"> </w:t>
      </w:r>
      <w:r>
        <w:t>root)</w:t>
      </w:r>
      <w:r>
        <w:rPr>
          <w:spacing w:val="-13"/>
        </w:rPr>
        <w:t xml:space="preserve"> </w:t>
      </w:r>
      <w:r>
        <w:t>{ vector&lt;int&gt; result;</w:t>
      </w:r>
    </w:p>
    <w:p w14:paraId="2DDCCD68">
      <w:pPr>
        <w:pStyle w:val="5"/>
        <w:ind w:right="7644"/>
      </w:pPr>
      <w:r>
        <w:t>preorder(root,</w:t>
      </w:r>
      <w:r>
        <w:rPr>
          <w:spacing w:val="-15"/>
        </w:rPr>
        <w:t xml:space="preserve"> </w:t>
      </w:r>
      <w:r>
        <w:t>result); return result;</w:t>
      </w:r>
    </w:p>
    <w:p w14:paraId="2DFD9A12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D9DCE28">
      <w:pPr>
        <w:pStyle w:val="5"/>
        <w:ind w:left="0"/>
      </w:pPr>
    </w:p>
    <w:p w14:paraId="3935D95F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7450F2A">
      <w:pPr>
        <w:pStyle w:val="5"/>
        <w:ind w:right="6179"/>
      </w:pPr>
      <w:r>
        <w:t>// Create tree: [1, null, 2, 3]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root-&gt;right = new TreeNode(2);</w:t>
      </w:r>
    </w:p>
    <w:p w14:paraId="42B0F202">
      <w:pPr>
        <w:pStyle w:val="5"/>
        <w:spacing w:before="1"/>
      </w:pP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TreeNode(3);</w:t>
      </w:r>
    </w:p>
    <w:p w14:paraId="6308D0ED">
      <w:pPr>
        <w:pStyle w:val="5"/>
        <w:spacing w:before="276"/>
        <w:ind w:right="5397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preorderTraversal(root); for (int val : result) {</w:t>
      </w:r>
    </w:p>
    <w:p w14:paraId="7A2561D0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5C371DB8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C886854">
      <w:pPr>
        <w:pStyle w:val="5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41D24063">
      <w:pPr>
        <w:pStyle w:val="5"/>
        <w:ind w:left="0"/>
      </w:pPr>
    </w:p>
    <w:p w14:paraId="44F2990C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6169303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1BBAE70">
      <w:pPr>
        <w:pStyle w:val="5"/>
        <w:spacing w:before="2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175260</wp:posOffset>
            </wp:positionV>
            <wp:extent cx="923925" cy="60007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F6B8F">
      <w:pPr>
        <w:pStyle w:val="2"/>
        <w:numPr>
          <w:ilvl w:val="0"/>
          <w:numId w:val="1"/>
        </w:numPr>
        <w:tabs>
          <w:tab w:val="left" w:pos="379"/>
        </w:tabs>
        <w:spacing w:before="292" w:after="0" w:line="321" w:lineRule="exact"/>
        <w:ind w:left="379" w:right="0" w:hanging="279"/>
        <w:jc w:val="left"/>
      </w:pP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Nodes</w:t>
      </w:r>
    </w:p>
    <w:p w14:paraId="07D9274F">
      <w:pPr>
        <w:pStyle w:val="5"/>
        <w:spacing w:line="275" w:lineRule="exact"/>
        <w:ind w:left="100"/>
      </w:pPr>
      <w:r>
        <w:t>Given</w:t>
      </w:r>
      <w:r>
        <w:rPr>
          <w:spacing w:val="-3"/>
        </w:rPr>
        <w:t xml:space="preserve"> </w:t>
      </w:r>
      <w:r>
        <w:t>the root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you need 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all 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binary </w:t>
      </w:r>
      <w:r>
        <w:rPr>
          <w:spacing w:val="-2"/>
        </w:rPr>
        <w:t>tree.</w:t>
      </w:r>
    </w:p>
    <w:p w14:paraId="4EE57312">
      <w:pPr>
        <w:pStyle w:val="5"/>
        <w:ind w:left="0"/>
      </w:pPr>
    </w:p>
    <w:p w14:paraId="189F7428"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4CEB122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root = [5,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2, 6, 1,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3, 4, </w:t>
      </w:r>
      <w:r>
        <w:rPr>
          <w:b/>
          <w:spacing w:val="-5"/>
          <w:sz w:val="24"/>
        </w:rPr>
        <w:t>7]</w:t>
      </w:r>
    </w:p>
    <w:p w14:paraId="2D8198F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28</w:t>
      </w:r>
    </w:p>
    <w:p w14:paraId="769F7B3F">
      <w:pPr>
        <w:spacing w:before="0"/>
        <w:ind w:left="100" w:right="2677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28. </w:t>
      </w:r>
      <w:r>
        <w:rPr>
          <w:b/>
          <w:spacing w:val="-2"/>
          <w:sz w:val="24"/>
          <w:u w:val="single"/>
        </w:rPr>
        <w:t>CODE:</w:t>
      </w:r>
    </w:p>
    <w:p w14:paraId="28DC795B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19BB6828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28D87529">
      <w:pPr>
        <w:pStyle w:val="5"/>
        <w:spacing w:before="141"/>
        <w:ind w:right="8065" w:hanging="240"/>
      </w:pPr>
      <w:r>
        <w:t>struct TreeNode { int val;</w:t>
      </w:r>
      <w:r>
        <w:rPr>
          <w:spacing w:val="40"/>
        </w:rPr>
        <w:t xml:space="preserve"> </w:t>
      </w:r>
      <w:r>
        <w:t>TreeNode *left; TreeNode</w:t>
      </w:r>
      <w:r>
        <w:rPr>
          <w:spacing w:val="-3"/>
        </w:rPr>
        <w:t xml:space="preserve"> </w:t>
      </w:r>
      <w:r>
        <w:rPr>
          <w:spacing w:val="-2"/>
        </w:rPr>
        <w:t>*right;</w:t>
      </w:r>
    </w:p>
    <w:p w14:paraId="4534F451">
      <w:pPr>
        <w:pStyle w:val="5"/>
        <w:spacing w:before="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EE8CFA2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29676CCF">
      <w:pPr>
        <w:pStyle w:val="5"/>
        <w:spacing w:before="276"/>
        <w:ind w:right="6179" w:hanging="240"/>
      </w:pPr>
      <w:r>
        <w:t>int</w:t>
      </w:r>
      <w:r>
        <w:rPr>
          <w:spacing w:val="-12"/>
        </w:rPr>
        <w:t xml:space="preserve"> </w:t>
      </w:r>
      <w:r>
        <w:t>sumOfAllNodes(TreeNode*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 0;</w:t>
      </w:r>
    </w:p>
    <w:p w14:paraId="56658BC7">
      <w:pPr>
        <w:pStyle w:val="5"/>
      </w:pPr>
      <w:r>
        <w:t>return</w:t>
      </w:r>
      <w:r>
        <w:rPr>
          <w:spacing w:val="-4"/>
        </w:rPr>
        <w:t xml:space="preserve"> </w:t>
      </w:r>
      <w:r>
        <w:t>root-&gt;val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sumOfAllNodes(root-&gt;left)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sumOfAllNodes(root-</w:t>
      </w:r>
      <w:r>
        <w:rPr>
          <w:spacing w:val="-2"/>
        </w:rPr>
        <w:t>&gt;right);</w:t>
      </w:r>
    </w:p>
    <w:p w14:paraId="2D2949B6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87FC097">
      <w:pPr>
        <w:pStyle w:val="5"/>
        <w:ind w:left="0"/>
      </w:pPr>
    </w:p>
    <w:p w14:paraId="08807C38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3C5C0F0B">
      <w:pPr>
        <w:pStyle w:val="5"/>
        <w:ind w:right="6179"/>
      </w:pPr>
      <w:r>
        <w:t>// Create tree: [5, 2, 6, 1, 3, 4, 7]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TreeNode(5); root-&gt;left = new TreeNode(2);</w:t>
      </w:r>
    </w:p>
    <w:p w14:paraId="717C975E">
      <w:pPr>
        <w:pStyle w:val="5"/>
        <w:ind w:right="6249"/>
      </w:pPr>
      <w:r>
        <w:t>root-&gt;right = new TreeNode(6); root-&gt;left-&gt;left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TreeNode(1);</w:t>
      </w:r>
    </w:p>
    <w:p w14:paraId="469BAA04">
      <w:pPr>
        <w:pStyle w:val="5"/>
        <w:ind w:right="5979"/>
        <w:jc w:val="both"/>
      </w:pPr>
      <w:r>
        <w:t>root-&gt;left-&gt;right = new TreeNode(3); root-&gt;right-&gt;left = new TreeNode(4); 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TreeNode(7);</w:t>
      </w:r>
    </w:p>
    <w:p w14:paraId="728A659A">
      <w:pPr>
        <w:pStyle w:val="5"/>
        <w:ind w:left="0"/>
      </w:pPr>
    </w:p>
    <w:p w14:paraId="1F7549B4">
      <w:pPr>
        <w:pStyle w:val="5"/>
        <w:spacing w:before="1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"Sum</w:t>
      </w:r>
      <w:r>
        <w:rPr>
          <w:spacing w:val="-1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sumOfAllNodes(root)</w:t>
      </w:r>
      <w:r>
        <w:rPr>
          <w:spacing w:val="-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rPr>
          <w:spacing w:val="-2"/>
        </w:rPr>
        <w:t>endl;</w:t>
      </w:r>
    </w:p>
    <w:p w14:paraId="507D67F5">
      <w:pPr>
        <w:pStyle w:val="5"/>
        <w:ind w:left="0"/>
      </w:pPr>
    </w:p>
    <w:p w14:paraId="6AD370F6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217CEC4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FA5E2EF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707005" cy="4953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18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62E6">
      <w:pPr>
        <w:spacing w:before="277" w:line="322" w:lineRule="exact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Easy:</w:t>
      </w:r>
    </w:p>
    <w:p w14:paraId="4718E06C">
      <w:pPr>
        <w:pStyle w:val="2"/>
        <w:numPr>
          <w:ilvl w:val="0"/>
          <w:numId w:val="2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Same</w:t>
      </w:r>
      <w:r>
        <w:rPr>
          <w:spacing w:val="-4"/>
        </w:rPr>
        <w:t xml:space="preserve"> Tree</w:t>
      </w:r>
    </w:p>
    <w:p w14:paraId="18E4BF5A">
      <w:pPr>
        <w:pStyle w:val="5"/>
        <w:ind w:left="0"/>
        <w:rPr>
          <w:b/>
          <w:sz w:val="28"/>
        </w:rPr>
      </w:pPr>
    </w:p>
    <w:p w14:paraId="2D56693A">
      <w:pPr>
        <w:pStyle w:val="5"/>
        <w:ind w:left="100" w:right="263"/>
      </w:pPr>
      <w:r>
        <w:t>Two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structurally</w:t>
      </w:r>
      <w:r>
        <w:rPr>
          <w:spacing w:val="-3"/>
        </w:rPr>
        <w:t xml:space="preserve"> </w:t>
      </w:r>
      <w:r>
        <w:t>identical,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 same value.</w:t>
      </w:r>
    </w:p>
    <w:p w14:paraId="1327C48C">
      <w:pPr>
        <w:pStyle w:val="5"/>
        <w:spacing w:before="1"/>
        <w:ind w:left="0"/>
      </w:pPr>
    </w:p>
    <w:p w14:paraId="259061F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381B26EA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 = [1,2,3],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q = </w:t>
      </w:r>
      <w:r>
        <w:rPr>
          <w:b/>
          <w:spacing w:val="-2"/>
          <w:sz w:val="24"/>
        </w:rPr>
        <w:t>[1,2,3]</w:t>
      </w:r>
    </w:p>
    <w:p w14:paraId="13A6011B">
      <w:pPr>
        <w:spacing w:before="0"/>
        <w:ind w:left="100" w:right="8065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true </w:t>
      </w:r>
      <w:r>
        <w:rPr>
          <w:b/>
          <w:spacing w:val="-2"/>
          <w:sz w:val="24"/>
          <w:u w:val="single"/>
        </w:rPr>
        <w:t>CODE:</w:t>
      </w:r>
    </w:p>
    <w:p w14:paraId="601FBADE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4BEA98D9">
      <w:pPr>
        <w:pStyle w:val="5"/>
        <w:ind w:left="0"/>
      </w:pPr>
    </w:p>
    <w:p w14:paraId="6BEFCCE1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0E212C55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4B46C6E4">
      <w:pPr>
        <w:pStyle w:val="5"/>
        <w:spacing w:before="14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0F31DB64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6FAB66D4">
      <w:pPr>
        <w:pStyle w:val="5"/>
        <w:ind w:left="100"/>
      </w:pPr>
      <w:r>
        <w:t>bool</w:t>
      </w:r>
      <w:r>
        <w:rPr>
          <w:spacing w:val="-2"/>
        </w:rPr>
        <w:t xml:space="preserve"> </w:t>
      </w:r>
      <w:r>
        <w:t>isSameTree(TreeNode*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TreeNode*</w:t>
      </w:r>
      <w:r>
        <w:rPr>
          <w:spacing w:val="-1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B8A8E1A">
      <w:pPr>
        <w:pStyle w:val="5"/>
      </w:pPr>
      <w:r>
        <w:t>if</w:t>
      </w:r>
      <w:r>
        <w:rPr>
          <w:spacing w:val="-1"/>
        </w:rPr>
        <w:t xml:space="preserve"> </w:t>
      </w:r>
      <w:r>
        <w:t>(!p &amp;&amp;</w:t>
      </w:r>
      <w:r>
        <w:rPr>
          <w:spacing w:val="-1"/>
        </w:rPr>
        <w:t xml:space="preserve"> </w:t>
      </w:r>
      <w:r>
        <w:t>!q)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 //</w:t>
      </w:r>
      <w:r>
        <w:rPr>
          <w:spacing w:val="-1"/>
        </w:rPr>
        <w:t xml:space="preserve"> </w:t>
      </w:r>
      <w:r>
        <w:t>Both trees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empty</w:t>
      </w:r>
    </w:p>
    <w:p w14:paraId="13E0A62B">
      <w:pPr>
        <w:pStyle w:val="5"/>
        <w:spacing w:before="1"/>
        <w:ind w:right="2677"/>
      </w:pPr>
      <w:r>
        <w:t>if</w:t>
      </w:r>
      <w:r>
        <w:rPr>
          <w:spacing w:val="-3"/>
        </w:rPr>
        <w:t xml:space="preserve"> </w:t>
      </w:r>
      <w:r>
        <w:t>(!p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!q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p-&gt;val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q-&gt;val)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mismatch return isSameTree(p-&gt;left, q-&gt;left) &amp;&amp; isSameTree(p-&gt;right, q-&gt;right);</w:t>
      </w:r>
    </w:p>
    <w:p w14:paraId="5E67A581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8359AE6">
      <w:pPr>
        <w:pStyle w:val="5"/>
        <w:spacing w:before="276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20BFA8F1">
      <w:pPr>
        <w:pStyle w:val="5"/>
        <w:ind w:right="6446"/>
      </w:pPr>
      <w:r>
        <w:t>// Create tree p: [1, 2, 3] TreeNode*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TreeNode(1); p-&gt;left = new TreeNode(2);</w:t>
      </w:r>
    </w:p>
    <w:p w14:paraId="6F5CB5E8">
      <w:pPr>
        <w:pStyle w:val="5"/>
      </w:pPr>
      <w:r>
        <w:t>p-&gt;right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661B173A">
      <w:pPr>
        <w:pStyle w:val="5"/>
        <w:ind w:left="0"/>
      </w:pPr>
    </w:p>
    <w:p w14:paraId="442B65D3">
      <w:pPr>
        <w:pStyle w:val="5"/>
        <w:ind w:right="6446"/>
      </w:pPr>
      <w:r>
        <w:t>// Create tree q: [1, 2, 3] TreeNode*</w:t>
      </w:r>
      <w:r>
        <w:rPr>
          <w:spacing w:val="-10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TreeNode(1); q-&gt;left = new TreeNode(2);</w:t>
      </w:r>
    </w:p>
    <w:p w14:paraId="77BAB72A">
      <w:pPr>
        <w:pStyle w:val="5"/>
      </w:pPr>
      <w:r>
        <w:t>q-&gt;right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151016CD">
      <w:pPr>
        <w:pStyle w:val="5"/>
        <w:ind w:left="0"/>
      </w:pPr>
    </w:p>
    <w:p w14:paraId="47F83A33">
      <w:pPr>
        <w:pStyle w:val="5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(isSameTree(p,</w:t>
      </w:r>
      <w:r>
        <w:rPr>
          <w:spacing w:val="-1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"true" :</w:t>
      </w:r>
      <w:r>
        <w:rPr>
          <w:spacing w:val="-1"/>
        </w:rPr>
        <w:t xml:space="preserve"> </w:t>
      </w:r>
      <w:r>
        <w:t>"false")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15801296">
      <w:pPr>
        <w:pStyle w:val="5"/>
        <w:ind w:left="0"/>
      </w:pPr>
    </w:p>
    <w:p w14:paraId="56908205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8E00CA2">
      <w:pPr>
        <w:spacing w:before="1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}.</w:t>
      </w:r>
    </w:p>
    <w:p w14:paraId="3A7D170C">
      <w:pPr>
        <w:pStyle w:val="5"/>
        <w:spacing w:before="2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175260</wp:posOffset>
            </wp:positionV>
            <wp:extent cx="704850" cy="35242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BAD85">
      <w:pPr>
        <w:pStyle w:val="2"/>
        <w:numPr>
          <w:ilvl w:val="0"/>
          <w:numId w:val="2"/>
        </w:numPr>
        <w:tabs>
          <w:tab w:val="left" w:pos="379"/>
        </w:tabs>
        <w:spacing w:before="17" w:after="0" w:line="240" w:lineRule="auto"/>
        <w:ind w:left="379" w:right="0" w:hanging="279"/>
        <w:jc w:val="left"/>
      </w:pPr>
      <w:r>
        <w:t>Invert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rPr>
          <w:spacing w:val="-4"/>
        </w:rPr>
        <w:t>Tree</w:t>
      </w:r>
    </w:p>
    <w:p w14:paraId="5CDE03AF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invert the</w:t>
      </w:r>
      <w:r>
        <w:rPr>
          <w:spacing w:val="-2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and return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4"/>
        </w:rPr>
        <w:t>root</w:t>
      </w:r>
    </w:p>
    <w:p w14:paraId="0AD543D1">
      <w:pPr>
        <w:pStyle w:val="5"/>
        <w:ind w:left="0"/>
      </w:pPr>
    </w:p>
    <w:p w14:paraId="140624C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438AF94B">
      <w:pPr>
        <w:pStyle w:val="5"/>
        <w:spacing w:before="22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2837815" cy="937260"/>
            <wp:effectExtent l="0" t="0" r="0" b="0"/>
            <wp:wrapTopAndBottom/>
            <wp:docPr id="12" name="Image 1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MG_2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799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A708C">
      <w:pPr>
        <w:spacing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root 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[4,2,7,1,3,6,9]</w:t>
      </w:r>
    </w:p>
    <w:p w14:paraId="1950D75A">
      <w:pPr>
        <w:spacing w:before="0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[4,7,2,9,6,3,1] </w:t>
      </w:r>
      <w:r>
        <w:rPr>
          <w:b/>
          <w:spacing w:val="-2"/>
          <w:sz w:val="24"/>
          <w:u w:val="single"/>
        </w:rPr>
        <w:t>CODE:</w:t>
      </w:r>
    </w:p>
    <w:p w14:paraId="63D71D97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56CF9976">
      <w:pPr>
        <w:pStyle w:val="5"/>
        <w:ind w:left="0"/>
      </w:pPr>
    </w:p>
    <w:p w14:paraId="28D64861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092463A8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7A5F767B">
      <w:pPr>
        <w:pStyle w:val="5"/>
        <w:spacing w:before="14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77DCA640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0518E769">
      <w:pPr>
        <w:pStyle w:val="5"/>
        <w:ind w:left="0"/>
      </w:pPr>
    </w:p>
    <w:p w14:paraId="002D8F61">
      <w:pPr>
        <w:pStyle w:val="5"/>
        <w:ind w:right="5880" w:hanging="240"/>
      </w:pPr>
      <w:r>
        <w:t>TreeNode*</w:t>
      </w:r>
      <w:r>
        <w:rPr>
          <w:spacing w:val="-13"/>
        </w:rPr>
        <w:t xml:space="preserve"> </w:t>
      </w:r>
      <w:r>
        <w:t>invertTree(TreeNode*</w:t>
      </w:r>
      <w:r>
        <w:rPr>
          <w:spacing w:val="-11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if (!root) return nullptr;</w:t>
      </w:r>
    </w:p>
    <w:p w14:paraId="6ABB0BF4">
      <w:pPr>
        <w:pStyle w:val="5"/>
        <w:spacing w:before="1"/>
        <w:ind w:right="4280"/>
      </w:pPr>
      <w:r>
        <w:t>swap(root-&gt;left,</w:t>
      </w:r>
      <w:r>
        <w:rPr>
          <w:spacing w:val="-5"/>
        </w:rPr>
        <w:t xml:space="preserve"> </w:t>
      </w:r>
      <w:r>
        <w:t>root-&gt;right);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 xml:space="preserve">child </w:t>
      </w:r>
      <w:r>
        <w:rPr>
          <w:spacing w:val="-2"/>
        </w:rPr>
        <w:t>invertTree(root-&gt;left);</w:t>
      </w:r>
    </w:p>
    <w:p w14:paraId="20FCAE19">
      <w:pPr>
        <w:pStyle w:val="5"/>
        <w:ind w:right="7300"/>
      </w:pPr>
      <w:r>
        <w:rPr>
          <w:spacing w:val="-2"/>
        </w:rPr>
        <w:t xml:space="preserve">invertTree(root-&gt;right); </w:t>
      </w:r>
      <w:r>
        <w:t>return root;</w:t>
      </w:r>
    </w:p>
    <w:p w14:paraId="68FD84FF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5FA35FC">
      <w:pPr>
        <w:pStyle w:val="5"/>
        <w:ind w:left="0"/>
      </w:pPr>
    </w:p>
    <w:p w14:paraId="46D03244">
      <w:pPr>
        <w:pStyle w:val="5"/>
        <w:ind w:right="5880" w:hanging="240"/>
      </w:pPr>
      <w:r>
        <w:t>void</w:t>
      </w:r>
      <w:r>
        <w:rPr>
          <w:spacing w:val="-13"/>
        </w:rPr>
        <w:t xml:space="preserve"> </w:t>
      </w:r>
      <w:r>
        <w:t>preorderTraversal(TreeNode*</w:t>
      </w:r>
      <w:r>
        <w:rPr>
          <w:spacing w:val="-13"/>
        </w:rPr>
        <w:t xml:space="preserve"> </w:t>
      </w:r>
      <w:r>
        <w:t>root)</w:t>
      </w:r>
      <w:r>
        <w:rPr>
          <w:spacing w:val="-13"/>
        </w:rPr>
        <w:t xml:space="preserve"> </w:t>
      </w:r>
      <w:r>
        <w:t>{ if (!root) return;</w:t>
      </w:r>
    </w:p>
    <w:p w14:paraId="660F8792">
      <w:pPr>
        <w:pStyle w:val="5"/>
        <w:ind w:right="6722"/>
      </w:pPr>
      <w:r>
        <w:t xml:space="preserve">cout &lt;&lt; root-&gt;val &lt;&lt; " "; </w:t>
      </w:r>
      <w:r>
        <w:rPr>
          <w:spacing w:val="-2"/>
        </w:rPr>
        <w:t>preorderTraversal(root-&gt;left); preorderTraversal(root-&gt;right);</w:t>
      </w:r>
    </w:p>
    <w:p w14:paraId="21C3194A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B24A8BB">
      <w:pPr>
        <w:pStyle w:val="5"/>
        <w:ind w:left="0"/>
      </w:pPr>
    </w:p>
    <w:p w14:paraId="3B2EEB10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1B036B73">
      <w:pPr>
        <w:pStyle w:val="5"/>
        <w:ind w:right="6179"/>
      </w:pPr>
      <w:r>
        <w:t>// Create tree: [4, 2, 7, 1, 3, 6, 9]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TreeNode(4); root-&gt;left = new TreeNode(2);</w:t>
      </w:r>
    </w:p>
    <w:p w14:paraId="3754612C">
      <w:pPr>
        <w:pStyle w:val="5"/>
        <w:spacing w:before="1"/>
        <w:ind w:right="6249"/>
      </w:pPr>
      <w:r>
        <w:t>root-&gt;right = new TreeNode(7); root-&gt;left-&gt;left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TreeNode(1);</w:t>
      </w:r>
    </w:p>
    <w:p w14:paraId="73368A64">
      <w:pPr>
        <w:pStyle w:val="5"/>
        <w:ind w:right="5979"/>
        <w:jc w:val="both"/>
      </w:pPr>
      <w:r>
        <w:t>root-&gt;left-&gt;right = new TreeNode(3); root-&gt;right-&gt;left = new TreeNode(6); 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TreeNode(9);</w:t>
      </w:r>
    </w:p>
    <w:p w14:paraId="50AB53DB">
      <w:pPr>
        <w:pStyle w:val="5"/>
        <w:ind w:left="0"/>
      </w:pPr>
    </w:p>
    <w:p w14:paraId="7DB9ACCE">
      <w:pPr>
        <w:pStyle w:val="5"/>
        <w:jc w:val="both"/>
      </w:pPr>
      <w:r>
        <w:t>root =</w:t>
      </w:r>
      <w:r>
        <w:rPr>
          <w:spacing w:val="-2"/>
        </w:rPr>
        <w:t xml:space="preserve"> invertTree(root);</w:t>
      </w:r>
    </w:p>
    <w:p w14:paraId="0A0D669D">
      <w:pPr>
        <w:pStyle w:val="5"/>
        <w:ind w:left="0"/>
      </w:pPr>
    </w:p>
    <w:p w14:paraId="587AC6EA">
      <w:pPr>
        <w:pStyle w:val="5"/>
        <w:ind w:right="3897"/>
      </w:pPr>
      <w:r>
        <w:t>preorderTraversal(root);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1 cout &lt;&lt; endl;</w:t>
      </w:r>
    </w:p>
    <w:p w14:paraId="7BDE3123">
      <w:pPr>
        <w:pStyle w:val="5"/>
        <w:ind w:left="0"/>
      </w:pPr>
    </w:p>
    <w:p w14:paraId="5F22442C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7ECBAAC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D97A810">
      <w:pPr>
        <w:pStyle w:val="5"/>
        <w:ind w:left="3542"/>
        <w:rPr>
          <w:sz w:val="20"/>
        </w:rPr>
      </w:pPr>
      <w:r>
        <w:rPr>
          <w:sz w:val="20"/>
        </w:rPr>
        <w:drawing>
          <wp:inline distT="0" distB="0" distL="0" distR="0">
            <wp:extent cx="1857375" cy="40957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A9F8">
      <w:pPr>
        <w:pStyle w:val="5"/>
        <w:ind w:left="0"/>
        <w:rPr>
          <w:sz w:val="28"/>
        </w:rPr>
      </w:pPr>
    </w:p>
    <w:p w14:paraId="7F1C1A1C">
      <w:pPr>
        <w:pStyle w:val="5"/>
        <w:spacing w:before="200"/>
        <w:ind w:left="0"/>
        <w:rPr>
          <w:sz w:val="28"/>
        </w:rPr>
      </w:pPr>
    </w:p>
    <w:p w14:paraId="21FB9266">
      <w:pPr>
        <w:pStyle w:val="2"/>
        <w:numPr>
          <w:ilvl w:val="0"/>
          <w:numId w:val="2"/>
        </w:numPr>
        <w:tabs>
          <w:tab w:val="left" w:pos="380"/>
        </w:tabs>
        <w:spacing w:before="1" w:after="0" w:line="240" w:lineRule="auto"/>
        <w:ind w:left="380" w:right="0" w:hanging="280"/>
        <w:jc w:val="left"/>
      </w:pPr>
      <w:r>
        <w:t>Path</w:t>
      </w:r>
      <w:r>
        <w:rPr>
          <w:spacing w:val="-2"/>
        </w:rPr>
        <w:t xml:space="preserve"> </w:t>
      </w:r>
      <w:r>
        <w:rPr>
          <w:spacing w:val="-5"/>
        </w:rPr>
        <w:t>Sum</w:t>
      </w:r>
    </w:p>
    <w:p w14:paraId="083564B8">
      <w:pPr>
        <w:pStyle w:val="5"/>
        <w:spacing w:before="320"/>
        <w:ind w:left="100"/>
      </w:pP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path 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values along the path equals the given sum. Return false if no such path can be found.</w:t>
      </w:r>
    </w:p>
    <w:p w14:paraId="2D6AF04B">
      <w:pPr>
        <w:pStyle w:val="5"/>
        <w:spacing w:before="48"/>
        <w:ind w:left="0"/>
      </w:pPr>
    </w:p>
    <w:p w14:paraId="4A31E82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76B5F9B4">
      <w:pPr>
        <w:spacing w:after="0"/>
        <w:jc w:val="left"/>
        <w:rPr>
          <w:b/>
          <w:sz w:val="24"/>
        </w:rPr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7F26E0C8">
      <w:pPr>
        <w:pStyle w:val="5"/>
        <w:spacing w:before="5"/>
        <w:ind w:left="0"/>
        <w:rPr>
          <w:b/>
          <w:sz w:val="12"/>
        </w:rPr>
      </w:pPr>
    </w:p>
    <w:p w14:paraId="05642EAA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198370" cy="1563370"/>
            <wp:effectExtent l="0" t="0" r="0" b="0"/>
            <wp:docPr id="14" name="Image 1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MG_2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757" cy="15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9A7">
      <w:pPr>
        <w:pStyle w:val="5"/>
        <w:spacing w:before="28"/>
        <w:ind w:left="0"/>
        <w:rPr>
          <w:b/>
        </w:rPr>
      </w:pPr>
    </w:p>
    <w:p w14:paraId="796A4E9C">
      <w:pPr>
        <w:spacing w:before="1"/>
        <w:ind w:left="100" w:right="2677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[5,4,8,11,null,13,4,7,2,null,null,null,1],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targetSum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22 Output: true</w:t>
      </w:r>
    </w:p>
    <w:p w14:paraId="2F5DA0E8">
      <w:pPr>
        <w:spacing w:before="0"/>
        <w:ind w:left="100" w:right="2677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shown. </w:t>
      </w:r>
      <w:r>
        <w:rPr>
          <w:b/>
          <w:spacing w:val="-2"/>
          <w:sz w:val="24"/>
          <w:u w:val="single"/>
        </w:rPr>
        <w:t>CODE:</w:t>
      </w:r>
    </w:p>
    <w:p w14:paraId="7907B7C3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02E78FAB">
      <w:pPr>
        <w:pStyle w:val="5"/>
        <w:ind w:left="0"/>
      </w:pPr>
    </w:p>
    <w:p w14:paraId="6B2D434D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6A5B8248">
      <w:pPr>
        <w:pStyle w:val="5"/>
        <w:spacing w:before="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5551F391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1235A928">
      <w:pPr>
        <w:pStyle w:val="5"/>
        <w:ind w:left="0"/>
      </w:pPr>
    </w:p>
    <w:p w14:paraId="3EE54DAE">
      <w:pPr>
        <w:pStyle w:val="5"/>
        <w:ind w:right="4946" w:hanging="240"/>
      </w:pPr>
      <w:r>
        <w:t>bool</w:t>
      </w:r>
      <w:r>
        <w:rPr>
          <w:spacing w:val="-8"/>
        </w:rPr>
        <w:t xml:space="preserve"> </w:t>
      </w:r>
      <w:r>
        <w:t>hasPathSum(TreeNode*</w:t>
      </w:r>
      <w:r>
        <w:rPr>
          <w:spacing w:val="-8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targetSum)</w:t>
      </w:r>
      <w:r>
        <w:rPr>
          <w:spacing w:val="-8"/>
        </w:rPr>
        <w:t xml:space="preserve"> </w:t>
      </w:r>
      <w:r>
        <w:t>{ if (!root) return false;</w:t>
      </w:r>
    </w:p>
    <w:p w14:paraId="30C01111">
      <w:pPr>
        <w:pStyle w:val="5"/>
      </w:pPr>
      <w:r>
        <w:t>if</w:t>
      </w:r>
      <w:r>
        <w:rPr>
          <w:spacing w:val="-2"/>
        </w:rPr>
        <w:t xml:space="preserve"> </w:t>
      </w:r>
      <w:r>
        <w:t>(!root-&gt;left</w:t>
      </w:r>
      <w:r>
        <w:rPr>
          <w:spacing w:val="-1"/>
        </w:rPr>
        <w:t xml:space="preserve"> </w:t>
      </w:r>
      <w:r>
        <w:t>&amp;&amp; !root-&gt;right)</w:t>
      </w:r>
      <w:r>
        <w:rPr>
          <w:spacing w:val="-1"/>
        </w:rPr>
        <w:t xml:space="preserve"> </w:t>
      </w:r>
      <w:r>
        <w:t>return root-&gt;val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targetSum;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4"/>
        </w:rPr>
        <w:t>leaf</w:t>
      </w:r>
    </w:p>
    <w:p w14:paraId="4773972F">
      <w:pPr>
        <w:pStyle w:val="5"/>
        <w:ind w:left="100" w:right="835" w:firstLine="239"/>
      </w:pPr>
      <w:r>
        <w:t>return</w:t>
      </w:r>
      <w:r>
        <w:rPr>
          <w:spacing w:val="-4"/>
        </w:rPr>
        <w:t xml:space="preserve"> </w:t>
      </w:r>
      <w:r>
        <w:t>hasPathSum(root-&gt;left,</w:t>
      </w:r>
      <w:r>
        <w:rPr>
          <w:spacing w:val="-4"/>
        </w:rPr>
        <w:t xml:space="preserve"> </w:t>
      </w:r>
      <w:r>
        <w:t>targetSum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root-&gt;val)</w:t>
      </w:r>
      <w:r>
        <w:rPr>
          <w:spacing w:val="-3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hasPathSum(root-&gt;right,</w:t>
      </w:r>
      <w:r>
        <w:rPr>
          <w:spacing w:val="-4"/>
        </w:rPr>
        <w:t xml:space="preserve"> </w:t>
      </w:r>
      <w:r>
        <w:t>targetSum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root-&gt;val);</w:t>
      </w:r>
    </w:p>
    <w:p w14:paraId="50CB853E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2BE244D">
      <w:pPr>
        <w:pStyle w:val="5"/>
        <w:ind w:left="0"/>
      </w:pPr>
    </w:p>
    <w:p w14:paraId="3AC553C1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76284D9F">
      <w:pPr>
        <w:pStyle w:val="5"/>
        <w:ind w:right="3897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tree:</w:t>
      </w:r>
      <w:r>
        <w:rPr>
          <w:spacing w:val="-3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1] TreeNode* root = new TreeNode(5);</w:t>
      </w:r>
    </w:p>
    <w:p w14:paraId="67FEF434">
      <w:pPr>
        <w:pStyle w:val="5"/>
        <w:ind w:right="6650"/>
      </w:pPr>
      <w:r>
        <w:t>root-&gt;left = new TreeNode(4); root-&gt;right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TreeNode(8);</w:t>
      </w:r>
    </w:p>
    <w:p w14:paraId="12CA8A98">
      <w:pPr>
        <w:pStyle w:val="5"/>
        <w:ind w:right="5714"/>
      </w:pPr>
      <w:r>
        <w:t>root-&gt;left-&gt;left = new TreeNode(11); root-&gt;left-&gt;left-&gt;left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TreeNode(7);</w:t>
      </w:r>
    </w:p>
    <w:p w14:paraId="1AEB519E">
      <w:pPr>
        <w:pStyle w:val="5"/>
        <w:spacing w:before="1"/>
        <w:ind w:right="5579"/>
      </w:pPr>
      <w:r>
        <w:t>root-&gt;left-&gt;left-&gt;right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TreeNode(2); root-&gt;right-&gt;left = new TreeNode(13); root-&gt;right-&gt;right = new TreeNode(4);</w:t>
      </w:r>
    </w:p>
    <w:p w14:paraId="02F19AD3">
      <w:pPr>
        <w:pStyle w:val="5"/>
      </w:pPr>
      <w:r>
        <w:t>root-&gt;right-&gt;right-&gt;right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TreeNode(1);</w:t>
      </w:r>
    </w:p>
    <w:p w14:paraId="6D8D7033">
      <w:pPr>
        <w:pStyle w:val="5"/>
        <w:ind w:left="0"/>
      </w:pPr>
    </w:p>
    <w:p w14:paraId="1ECFA347">
      <w:pPr>
        <w:pStyle w:val="5"/>
      </w:pPr>
      <w:r>
        <w:t>int</w:t>
      </w:r>
      <w:r>
        <w:rPr>
          <w:spacing w:val="-1"/>
        </w:rPr>
        <w:t xml:space="preserve"> </w:t>
      </w:r>
      <w:r>
        <w:t>targetSum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22;</w:t>
      </w:r>
    </w:p>
    <w:p w14:paraId="5EBD4CDA">
      <w:pPr>
        <w:pStyle w:val="5"/>
        <w:spacing w:line="480" w:lineRule="auto"/>
        <w:ind w:right="329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(hasPathSum(root,</w:t>
      </w:r>
      <w:r>
        <w:rPr>
          <w:spacing w:val="-5"/>
        </w:rPr>
        <w:t xml:space="preserve"> </w:t>
      </w:r>
      <w:r>
        <w:t>targetSum)</w:t>
      </w:r>
      <w:r>
        <w:rPr>
          <w:spacing w:val="-5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"true"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"false")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return 0;</w:t>
      </w:r>
    </w:p>
    <w:p w14:paraId="6AE97A7E">
      <w:pPr>
        <w:pStyle w:val="5"/>
        <w:spacing w:after="0" w:line="480" w:lineRule="auto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45E21006">
      <w:pPr>
        <w:spacing w:before="141" w:after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5279893">
      <w:pPr>
        <w:pStyle w:val="5"/>
        <w:ind w:left="4382"/>
        <w:rPr>
          <w:sz w:val="20"/>
        </w:rPr>
      </w:pPr>
      <w:r>
        <w:rPr>
          <w:sz w:val="20"/>
        </w:rPr>
        <w:drawing>
          <wp:inline distT="0" distB="0" distL="0" distR="0">
            <wp:extent cx="791845" cy="3810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15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5E08">
      <w:pPr>
        <w:pStyle w:val="5"/>
        <w:spacing w:before="47"/>
        <w:ind w:left="0"/>
      </w:pPr>
    </w:p>
    <w:p w14:paraId="639C2EB5">
      <w:pPr>
        <w:spacing w:before="0" w:line="322" w:lineRule="exact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Medium:</w:t>
      </w:r>
    </w:p>
    <w:p w14:paraId="75382C06">
      <w:pPr>
        <w:pStyle w:val="2"/>
        <w:numPr>
          <w:ilvl w:val="0"/>
          <w:numId w:val="3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Construct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Preorder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rPr>
          <w:spacing w:val="-2"/>
        </w:rPr>
        <w:t>Traversal</w:t>
      </w:r>
    </w:p>
    <w:p w14:paraId="45A6686A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 and inorder is the inorder traversal of the same tree, construct and return the binary tree.</w:t>
      </w:r>
    </w:p>
    <w:p w14:paraId="119BA742">
      <w:pPr>
        <w:pStyle w:val="5"/>
        <w:spacing w:before="1"/>
        <w:ind w:left="0"/>
      </w:pPr>
    </w:p>
    <w:p w14:paraId="3FBDED2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3071AE7B">
      <w:pPr>
        <w:spacing w:before="0"/>
        <w:ind w:left="100" w:right="428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[3,9,20,15,7],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[9,3,15,20,7] Output: [3,9,20,null,null,15,7]</w:t>
      </w:r>
    </w:p>
    <w:p w14:paraId="72524B0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0B2E280D">
      <w:pPr>
        <w:pStyle w:val="5"/>
        <w:ind w:left="100" w:right="7300"/>
      </w:pPr>
      <w:r>
        <w:t>#include &lt;iostream&gt; #include</w:t>
      </w:r>
      <w:r>
        <w:rPr>
          <w:spacing w:val="-15"/>
        </w:rPr>
        <w:t xml:space="preserve"> </w:t>
      </w:r>
      <w:r>
        <w:t>&lt;unordered_map&gt; #include &lt;vector&gt;</w:t>
      </w:r>
    </w:p>
    <w:p w14:paraId="00D2C46C">
      <w:pPr>
        <w:pStyle w:val="5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04BA809D">
      <w:pPr>
        <w:pStyle w:val="5"/>
        <w:ind w:left="0"/>
      </w:pPr>
    </w:p>
    <w:p w14:paraId="4C9ED007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537E6B6F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74904369">
      <w:pPr>
        <w:spacing w:before="1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12C08A61">
      <w:pPr>
        <w:pStyle w:val="5"/>
        <w:spacing w:before="276"/>
        <w:ind w:left="1660" w:right="2270" w:hanging="1560"/>
      </w:pPr>
      <w:r>
        <w:t>TreeNode*</w:t>
      </w:r>
      <w:r>
        <w:rPr>
          <w:spacing w:val="-7"/>
        </w:rPr>
        <w:t xml:space="preserve"> </w:t>
      </w:r>
      <w:r>
        <w:t>buildTreeHelper(vector&lt;int&gt;&amp;</w:t>
      </w:r>
      <w:r>
        <w:rPr>
          <w:spacing w:val="-7"/>
        </w:rPr>
        <w:t xml:space="preserve"> </w:t>
      </w:r>
      <w:r>
        <w:t>preorder,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preStart,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preEnd, vector&lt;int&gt;&amp; inorder, int inStart, int inEnd, unordered_map&lt;int, int&gt;&amp; inMap) {</w:t>
      </w:r>
    </w:p>
    <w:p w14:paraId="06E5675D">
      <w:pPr>
        <w:pStyle w:val="5"/>
      </w:pPr>
      <w:r>
        <w:t>if</w:t>
      </w:r>
      <w:r>
        <w:rPr>
          <w:spacing w:val="-1"/>
        </w:rPr>
        <w:t xml:space="preserve"> </w:t>
      </w:r>
      <w:r>
        <w:t>(preStart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preEnd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inStart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inEnd)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nullptr;</w:t>
      </w:r>
    </w:p>
    <w:p w14:paraId="28EB7C29">
      <w:pPr>
        <w:pStyle w:val="5"/>
        <w:spacing w:before="276"/>
        <w:ind w:right="4376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TreeNode(preorder[preStart]); int inRoot = inMap[root-&gt;val];</w:t>
      </w:r>
    </w:p>
    <w:p w14:paraId="02A992D3">
      <w:pPr>
        <w:pStyle w:val="5"/>
      </w:pPr>
      <w:r>
        <w:t>int</w:t>
      </w:r>
      <w:r>
        <w:rPr>
          <w:spacing w:val="-1"/>
        </w:rPr>
        <w:t xml:space="preserve"> </w:t>
      </w:r>
      <w:r>
        <w:t>numsLeft =</w:t>
      </w:r>
      <w:r>
        <w:rPr>
          <w:spacing w:val="-3"/>
        </w:rPr>
        <w:t xml:space="preserve"> </w:t>
      </w:r>
      <w:r>
        <w:t>inRoot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inStart;</w:t>
      </w:r>
    </w:p>
    <w:p w14:paraId="75E66F75">
      <w:pPr>
        <w:pStyle w:val="5"/>
        <w:ind w:left="0"/>
      </w:pPr>
    </w:p>
    <w:p w14:paraId="2AEBB6F4">
      <w:pPr>
        <w:pStyle w:val="5"/>
        <w:ind w:left="100" w:right="263" w:firstLine="239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buildTreeHelper(preorder,</w:t>
      </w:r>
      <w:r>
        <w:rPr>
          <w:spacing w:val="-3"/>
        </w:rPr>
        <w:t xml:space="preserve"> </w:t>
      </w:r>
      <w:r>
        <w:t>preStart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preStart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numsLeft,</w:t>
      </w:r>
      <w:r>
        <w:rPr>
          <w:spacing w:val="-3"/>
        </w:rPr>
        <w:t xml:space="preserve"> </w:t>
      </w:r>
      <w:r>
        <w:t>inorder,</w:t>
      </w:r>
      <w:r>
        <w:rPr>
          <w:spacing w:val="-3"/>
        </w:rPr>
        <w:t xml:space="preserve"> </w:t>
      </w:r>
      <w:r>
        <w:t>inStart,</w:t>
      </w:r>
      <w:r>
        <w:rPr>
          <w:spacing w:val="-3"/>
        </w:rPr>
        <w:t xml:space="preserve"> </w:t>
      </w:r>
      <w:r>
        <w:t>inRoot - 1, inMap);</w:t>
      </w:r>
    </w:p>
    <w:p w14:paraId="78F8392C">
      <w:pPr>
        <w:pStyle w:val="5"/>
        <w:ind w:left="100" w:right="263" w:firstLine="239"/>
      </w:pPr>
      <w:r>
        <w:t>root-&gt;right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buildTreeHelper(preorder,</w:t>
      </w:r>
      <w:r>
        <w:rPr>
          <w:spacing w:val="-3"/>
        </w:rPr>
        <w:t xml:space="preserve"> </w:t>
      </w:r>
      <w:r>
        <w:t>preStart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numsLeft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preEnd,</w:t>
      </w:r>
      <w:r>
        <w:rPr>
          <w:spacing w:val="-3"/>
        </w:rPr>
        <w:t xml:space="preserve"> </w:t>
      </w:r>
      <w:r>
        <w:t>inorder,</w:t>
      </w:r>
      <w:r>
        <w:rPr>
          <w:spacing w:val="-3"/>
        </w:rPr>
        <w:t xml:space="preserve"> </w:t>
      </w:r>
      <w:r>
        <w:t>inRoot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 inEnd, inMap);</w:t>
      </w:r>
    </w:p>
    <w:p w14:paraId="6665B4C4">
      <w:pPr>
        <w:pStyle w:val="5"/>
        <w:ind w:left="0"/>
      </w:pPr>
    </w:p>
    <w:p w14:paraId="1E72A9A3">
      <w:pPr>
        <w:pStyle w:val="5"/>
      </w:pPr>
      <w:r>
        <w:t>return</w:t>
      </w:r>
      <w:r>
        <w:rPr>
          <w:spacing w:val="-2"/>
        </w:rPr>
        <w:t xml:space="preserve"> root;</w:t>
      </w:r>
    </w:p>
    <w:p w14:paraId="441F4A34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377B556">
      <w:pPr>
        <w:pStyle w:val="5"/>
        <w:ind w:left="0"/>
      </w:pPr>
    </w:p>
    <w:p w14:paraId="2DFACA2B">
      <w:pPr>
        <w:pStyle w:val="5"/>
        <w:ind w:right="2677" w:hanging="240"/>
      </w:pPr>
      <w:r>
        <w:t>TreeNode*</w:t>
      </w:r>
      <w:r>
        <w:rPr>
          <w:spacing w:val="-8"/>
        </w:rPr>
        <w:t xml:space="preserve"> </w:t>
      </w:r>
      <w:r>
        <w:t>buildTree(vector&lt;int&gt;&amp;</w:t>
      </w:r>
      <w:r>
        <w:rPr>
          <w:spacing w:val="-8"/>
        </w:rPr>
        <w:t xml:space="preserve"> </w:t>
      </w:r>
      <w:r>
        <w:t>preorder,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inorder)</w:t>
      </w:r>
      <w:r>
        <w:rPr>
          <w:spacing w:val="-10"/>
        </w:rPr>
        <w:t xml:space="preserve"> </w:t>
      </w:r>
      <w:r>
        <w:t>{ unordered_map&lt;int, int&gt; inMap;</w:t>
      </w:r>
    </w:p>
    <w:p w14:paraId="5839554E">
      <w:pPr>
        <w:pStyle w:val="5"/>
      </w:pP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inorder.size(); i++)</w:t>
      </w:r>
      <w:r>
        <w:rPr>
          <w:spacing w:val="-1"/>
        </w:rPr>
        <w:t xml:space="preserve"> </w:t>
      </w:r>
      <w:r>
        <w:t>inMap[inorder[i]] =</w:t>
      </w:r>
      <w:r>
        <w:rPr>
          <w:spacing w:val="-2"/>
        </w:rPr>
        <w:t xml:space="preserve"> </w:t>
      </w:r>
      <w:r>
        <w:rPr>
          <w:spacing w:val="-5"/>
        </w:rPr>
        <w:t>i;</w:t>
      </w:r>
    </w:p>
    <w:p w14:paraId="3CEF8325">
      <w:pPr>
        <w:pStyle w:val="5"/>
      </w:pPr>
      <w:r>
        <w:t>return</w:t>
      </w:r>
      <w:r>
        <w:rPr>
          <w:spacing w:val="-1"/>
        </w:rPr>
        <w:t xml:space="preserve"> </w:t>
      </w:r>
      <w:r>
        <w:t>buildTreeHelper(preorder,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preorder.size()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inorder,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inorder.size()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2"/>
        </w:rPr>
        <w:t>inMap);</w:t>
      </w:r>
    </w:p>
    <w:p w14:paraId="71282350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3BF3D408">
      <w:pPr>
        <w:spacing w:before="14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68162A2">
      <w:pPr>
        <w:pStyle w:val="5"/>
        <w:ind w:left="0"/>
      </w:pPr>
    </w:p>
    <w:p w14:paraId="07930422">
      <w:pPr>
        <w:pStyle w:val="5"/>
        <w:ind w:right="6446" w:hanging="240"/>
      </w:pPr>
      <w:r>
        <w:t>void</w:t>
      </w:r>
      <w:r>
        <w:rPr>
          <w:spacing w:val="-12"/>
        </w:rPr>
        <w:t xml:space="preserve"> </w:t>
      </w:r>
      <w:r>
        <w:t>printInorder(TreeNode*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return;</w:t>
      </w:r>
    </w:p>
    <w:p w14:paraId="2140BCC9">
      <w:pPr>
        <w:pStyle w:val="5"/>
        <w:spacing w:before="1"/>
        <w:ind w:right="7281"/>
      </w:pPr>
      <w:r>
        <w:rPr>
          <w:spacing w:val="-2"/>
        </w:rPr>
        <w:t xml:space="preserve">printInorder(root-&gt;left);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root-&gt;val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"; </w:t>
      </w:r>
      <w:r>
        <w:rPr>
          <w:spacing w:val="-2"/>
        </w:rPr>
        <w:t>printInorder(root-&gt;right);</w:t>
      </w:r>
    </w:p>
    <w:p w14:paraId="787FA03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281251">
      <w:pPr>
        <w:pStyle w:val="5"/>
        <w:spacing w:before="276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4079DD5A">
      <w:pPr>
        <w:pStyle w:val="5"/>
      </w:pPr>
      <w:r>
        <w:t>vector&lt;int&gt;</w:t>
      </w:r>
      <w:r>
        <w:rPr>
          <w:spacing w:val="-2"/>
        </w:rPr>
        <w:t xml:space="preserve"> </w:t>
      </w:r>
      <w:r>
        <w:t>preorder</w:t>
      </w:r>
      <w:r>
        <w:rPr>
          <w:spacing w:val="-1"/>
        </w:rPr>
        <w:t xml:space="preserve"> </w:t>
      </w:r>
      <w:r>
        <w:t>= {3,</w:t>
      </w:r>
      <w:r>
        <w:rPr>
          <w:spacing w:val="-1"/>
        </w:rPr>
        <w:t xml:space="preserve"> </w:t>
      </w:r>
      <w:r>
        <w:t>9, 20,</w:t>
      </w:r>
      <w:r>
        <w:rPr>
          <w:spacing w:val="-1"/>
        </w:rPr>
        <w:t xml:space="preserve"> </w:t>
      </w:r>
      <w:r>
        <w:t xml:space="preserve">15, </w:t>
      </w:r>
      <w:r>
        <w:rPr>
          <w:spacing w:val="-5"/>
        </w:rPr>
        <w:t>7};</w:t>
      </w:r>
    </w:p>
    <w:p w14:paraId="6176CF25">
      <w:pPr>
        <w:pStyle w:val="5"/>
      </w:pPr>
      <w:r>
        <w:t>vector&lt;int&gt;</w:t>
      </w:r>
      <w:r>
        <w:rPr>
          <w:spacing w:val="-2"/>
        </w:rPr>
        <w:t xml:space="preserve"> </w:t>
      </w:r>
      <w:r>
        <w:t>inorder</w:t>
      </w:r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3, 15,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7};</w:t>
      </w:r>
    </w:p>
    <w:p w14:paraId="4BA3325A">
      <w:pPr>
        <w:pStyle w:val="5"/>
        <w:spacing w:before="2" w:line="550" w:lineRule="atLeast"/>
        <w:ind w:right="4846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buildTree(preorder,</w:t>
      </w:r>
      <w:r>
        <w:rPr>
          <w:spacing w:val="-10"/>
        </w:rPr>
        <w:t xml:space="preserve"> </w:t>
      </w:r>
      <w:r>
        <w:t>inorder); printInorder(root); // Output: 9 3 15 20 7</w:t>
      </w:r>
    </w:p>
    <w:p w14:paraId="0970DBD5">
      <w:pPr>
        <w:pStyle w:val="5"/>
        <w:spacing w:before="2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7C945087">
      <w:pPr>
        <w:pStyle w:val="5"/>
        <w:ind w:left="0"/>
      </w:pPr>
    </w:p>
    <w:p w14:paraId="2D500F0B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28023EB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EB8CDD2">
      <w:pPr>
        <w:pStyle w:val="5"/>
        <w:spacing w:before="69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3471545</wp:posOffset>
            </wp:positionH>
            <wp:positionV relativeFrom="paragraph">
              <wp:posOffset>205105</wp:posOffset>
            </wp:positionV>
            <wp:extent cx="1571625" cy="40957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5EE77">
      <w:pPr>
        <w:pStyle w:val="5"/>
        <w:spacing w:before="17"/>
        <w:ind w:left="0"/>
        <w:rPr>
          <w:sz w:val="28"/>
        </w:rPr>
      </w:pPr>
    </w:p>
    <w:p w14:paraId="07CABD6D">
      <w:pPr>
        <w:pStyle w:val="2"/>
        <w:numPr>
          <w:ilvl w:val="0"/>
          <w:numId w:val="3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Construct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Inorder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Postorder</w:t>
      </w:r>
      <w:r>
        <w:rPr>
          <w:spacing w:val="-3"/>
        </w:rPr>
        <w:t xml:space="preserve"> </w:t>
      </w:r>
      <w:r>
        <w:rPr>
          <w:spacing w:val="-2"/>
        </w:rPr>
        <w:t>Traversal</w:t>
      </w:r>
    </w:p>
    <w:p w14:paraId="5A83C491">
      <w:pPr>
        <w:pStyle w:val="5"/>
        <w:spacing w:before="320"/>
        <w:ind w:left="100" w:right="263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postorder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inorder</w:t>
      </w:r>
      <w:r>
        <w:rPr>
          <w:spacing w:val="-2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 and postorder is the postorder traversal of the same tree, construct and return the binary tree.</w:t>
      </w:r>
    </w:p>
    <w:p w14:paraId="002C01A4">
      <w:pPr>
        <w:pStyle w:val="5"/>
        <w:ind w:left="0"/>
      </w:pPr>
    </w:p>
    <w:p w14:paraId="47C5366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7BAD429E">
      <w:pPr>
        <w:spacing w:before="0"/>
        <w:ind w:left="100" w:right="428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[9,3,15,20,7],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postorder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[9,15,7,20,3] Output: [3,9,20,null,null,15,7]</w:t>
      </w:r>
    </w:p>
    <w:p w14:paraId="2375911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2D62A55B">
      <w:pPr>
        <w:pStyle w:val="5"/>
        <w:ind w:left="100" w:right="7300"/>
      </w:pPr>
      <w:r>
        <w:t>#include &lt;iostream&gt; #include</w:t>
      </w:r>
      <w:r>
        <w:rPr>
          <w:spacing w:val="-15"/>
        </w:rPr>
        <w:t xml:space="preserve"> </w:t>
      </w:r>
      <w:r>
        <w:t>&lt;unordered_map&gt; #include &lt;vector&gt;</w:t>
      </w:r>
    </w:p>
    <w:p w14:paraId="096F51C5">
      <w:pPr>
        <w:pStyle w:val="5"/>
        <w:spacing w:before="1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4E5DBE8A">
      <w:pPr>
        <w:pStyle w:val="5"/>
        <w:ind w:left="0"/>
      </w:pPr>
    </w:p>
    <w:p w14:paraId="7ADA63E2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6000FA91">
      <w:pPr>
        <w:pStyle w:val="5"/>
      </w:pPr>
      <w:r>
        <w:t>TreeNode(int</w:t>
      </w:r>
      <w:r>
        <w:rPr>
          <w:spacing w:val="-3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4"/>
        </w:rPr>
        <w:t>{}};</w:t>
      </w:r>
    </w:p>
    <w:p w14:paraId="3952B2A4">
      <w:pPr>
        <w:pStyle w:val="5"/>
        <w:ind w:left="1660" w:right="2677" w:hanging="1560"/>
      </w:pPr>
      <w:r>
        <w:t>TreeNode*</w:t>
      </w:r>
      <w:r>
        <w:rPr>
          <w:spacing w:val="-6"/>
        </w:rPr>
        <w:t xml:space="preserve"> </w:t>
      </w:r>
      <w:r>
        <w:t>buildTreeHelper(vector&lt;int&gt;&amp;</w:t>
      </w:r>
      <w:r>
        <w:rPr>
          <w:spacing w:val="-6"/>
        </w:rPr>
        <w:t xml:space="preserve"> </w:t>
      </w:r>
      <w:r>
        <w:t>inorder,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inStart,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inEnd, vector&lt;int&gt;&amp; postorder, int postStart, int postEnd, unordered_map&lt;int, int&gt;&amp; inMap) {</w:t>
      </w:r>
    </w:p>
    <w:p w14:paraId="43A5DBB4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7184360A">
      <w:pPr>
        <w:pStyle w:val="5"/>
        <w:spacing w:before="141"/>
      </w:pPr>
      <w:r>
        <w:t>if</w:t>
      </w:r>
      <w:r>
        <w:rPr>
          <w:spacing w:val="-1"/>
        </w:rPr>
        <w:t xml:space="preserve"> </w:t>
      </w:r>
      <w:r>
        <w:t>(inStart &gt; inEnd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postStart &gt;</w:t>
      </w:r>
      <w:r>
        <w:rPr>
          <w:spacing w:val="-1"/>
        </w:rPr>
        <w:t xml:space="preserve"> </w:t>
      </w:r>
      <w:r>
        <w:t>postEnd)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rPr>
          <w:spacing w:val="-2"/>
        </w:rPr>
        <w:t>nullptr;</w:t>
      </w:r>
    </w:p>
    <w:p w14:paraId="7D75DEAE">
      <w:pPr>
        <w:pStyle w:val="5"/>
        <w:ind w:left="0"/>
      </w:pPr>
    </w:p>
    <w:p w14:paraId="0592D694">
      <w:pPr>
        <w:pStyle w:val="5"/>
        <w:ind w:right="4280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TreeNode(postorder[postEnd]); int inRoot = inMap[root-&gt;val];</w:t>
      </w:r>
    </w:p>
    <w:p w14:paraId="26DF5243">
      <w:pPr>
        <w:pStyle w:val="5"/>
        <w:spacing w:before="1"/>
      </w:pPr>
      <w:r>
        <w:t>int</w:t>
      </w:r>
      <w:r>
        <w:rPr>
          <w:spacing w:val="-1"/>
        </w:rPr>
        <w:t xml:space="preserve"> </w:t>
      </w:r>
      <w:r>
        <w:t>numsLeft =</w:t>
      </w:r>
      <w:r>
        <w:rPr>
          <w:spacing w:val="-3"/>
        </w:rPr>
        <w:t xml:space="preserve"> </w:t>
      </w:r>
      <w:r>
        <w:t>inRoot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inStart;</w:t>
      </w:r>
    </w:p>
    <w:p w14:paraId="0C017BA8">
      <w:pPr>
        <w:pStyle w:val="5"/>
        <w:spacing w:before="276"/>
      </w:pPr>
      <w:r>
        <w:t>root-&gt;left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buildTreeHelper(inorder,</w:t>
      </w:r>
      <w:r>
        <w:rPr>
          <w:spacing w:val="-1"/>
        </w:rPr>
        <w:t xml:space="preserve"> </w:t>
      </w:r>
      <w:r>
        <w:t>inStart,</w:t>
      </w:r>
      <w:r>
        <w:rPr>
          <w:spacing w:val="-1"/>
        </w:rPr>
        <w:t xml:space="preserve"> </w:t>
      </w:r>
      <w:r>
        <w:t>inRoot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postorder,</w:t>
      </w:r>
      <w:r>
        <w:rPr>
          <w:spacing w:val="-1"/>
        </w:rPr>
        <w:t xml:space="preserve"> </w:t>
      </w:r>
      <w:r>
        <w:t>postStart,</w:t>
      </w:r>
      <w:r>
        <w:rPr>
          <w:spacing w:val="-1"/>
        </w:rPr>
        <w:t xml:space="preserve"> </w:t>
      </w:r>
      <w:r>
        <w:t>postStart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numsLeft</w:t>
      </w:r>
    </w:p>
    <w:p w14:paraId="560EF524">
      <w:pPr>
        <w:pStyle w:val="5"/>
        <w:ind w:left="100"/>
      </w:pPr>
      <w:r>
        <w:t>-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inMap);</w:t>
      </w:r>
    </w:p>
    <w:p w14:paraId="38FBBAB4">
      <w:pPr>
        <w:pStyle w:val="5"/>
        <w:ind w:left="100" w:right="263" w:firstLine="239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buildTreeHelper(inorder,</w:t>
      </w:r>
      <w:r>
        <w:rPr>
          <w:spacing w:val="-4"/>
        </w:rPr>
        <w:t xml:space="preserve"> </w:t>
      </w:r>
      <w:r>
        <w:t>inRoot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inEnd,</w:t>
      </w:r>
      <w:r>
        <w:rPr>
          <w:spacing w:val="-4"/>
        </w:rPr>
        <w:t xml:space="preserve"> </w:t>
      </w:r>
      <w:r>
        <w:t>postorder,</w:t>
      </w:r>
      <w:r>
        <w:rPr>
          <w:spacing w:val="-4"/>
        </w:rPr>
        <w:t xml:space="preserve"> </w:t>
      </w:r>
      <w:r>
        <w:t>postStart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numsLeft, postEnd - 1, inMap);</w:t>
      </w:r>
    </w:p>
    <w:p w14:paraId="7C1F711B">
      <w:pPr>
        <w:pStyle w:val="5"/>
        <w:ind w:left="0"/>
      </w:pPr>
    </w:p>
    <w:p w14:paraId="7AFEA290">
      <w:pPr>
        <w:pStyle w:val="5"/>
      </w:pPr>
      <w:r>
        <w:t>return</w:t>
      </w:r>
      <w:r>
        <w:rPr>
          <w:spacing w:val="-2"/>
        </w:rPr>
        <w:t xml:space="preserve"> root;</w:t>
      </w:r>
    </w:p>
    <w:p w14:paraId="3C2AE71B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2AA0C46">
      <w:pPr>
        <w:pStyle w:val="5"/>
        <w:ind w:left="0"/>
      </w:pPr>
    </w:p>
    <w:p w14:paraId="203F1465">
      <w:pPr>
        <w:pStyle w:val="5"/>
        <w:ind w:right="2677" w:hanging="240"/>
      </w:pPr>
      <w:r>
        <w:t>TreeNode*</w:t>
      </w:r>
      <w:r>
        <w:rPr>
          <w:spacing w:val="-8"/>
        </w:rPr>
        <w:t xml:space="preserve"> </w:t>
      </w:r>
      <w:r>
        <w:t>buildTree(vector&lt;int&gt;&amp;</w:t>
      </w:r>
      <w:r>
        <w:rPr>
          <w:spacing w:val="-8"/>
        </w:rPr>
        <w:t xml:space="preserve"> </w:t>
      </w:r>
      <w:r>
        <w:t>inorder,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postorder)</w:t>
      </w:r>
      <w:r>
        <w:rPr>
          <w:spacing w:val="-10"/>
        </w:rPr>
        <w:t xml:space="preserve"> </w:t>
      </w:r>
      <w:r>
        <w:t>{ unordered_map&lt;int, int&gt; inMap;</w:t>
      </w:r>
    </w:p>
    <w:p w14:paraId="60056E0D">
      <w:pPr>
        <w:pStyle w:val="5"/>
      </w:pP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inorder.size(); i++)</w:t>
      </w:r>
      <w:r>
        <w:rPr>
          <w:spacing w:val="-1"/>
        </w:rPr>
        <w:t xml:space="preserve"> </w:t>
      </w:r>
      <w:r>
        <w:t>inMap[inorder[i]] =</w:t>
      </w:r>
      <w:r>
        <w:rPr>
          <w:spacing w:val="-2"/>
        </w:rPr>
        <w:t xml:space="preserve"> </w:t>
      </w:r>
      <w:r>
        <w:rPr>
          <w:spacing w:val="-5"/>
        </w:rPr>
        <w:t>i;</w:t>
      </w:r>
    </w:p>
    <w:p w14:paraId="3B72F909">
      <w:pPr>
        <w:pStyle w:val="5"/>
        <w:ind w:left="0"/>
      </w:pPr>
    </w:p>
    <w:p w14:paraId="7F934B83">
      <w:pPr>
        <w:pStyle w:val="5"/>
      </w:pPr>
      <w:r>
        <w:t>return</w:t>
      </w:r>
      <w:r>
        <w:rPr>
          <w:spacing w:val="-1"/>
        </w:rPr>
        <w:t xml:space="preserve"> </w:t>
      </w:r>
      <w:r>
        <w:t>buildTreeHelper(inorder,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inorder.size() 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postorder,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postorder.size()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2"/>
        </w:rPr>
        <w:t>inMap);</w:t>
      </w:r>
    </w:p>
    <w:p w14:paraId="23712BEA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6409151">
      <w:pPr>
        <w:pStyle w:val="5"/>
        <w:ind w:left="0"/>
      </w:pPr>
    </w:p>
    <w:p w14:paraId="604C2223">
      <w:pPr>
        <w:pStyle w:val="5"/>
        <w:ind w:right="6446" w:hanging="240"/>
      </w:pPr>
      <w:r>
        <w:t>void</w:t>
      </w:r>
      <w:r>
        <w:rPr>
          <w:spacing w:val="-12"/>
        </w:rPr>
        <w:t xml:space="preserve"> </w:t>
      </w:r>
      <w:r>
        <w:t>printInorder(TreeNode*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return;</w:t>
      </w:r>
    </w:p>
    <w:p w14:paraId="70841E9A">
      <w:pPr>
        <w:pStyle w:val="5"/>
        <w:spacing w:before="1"/>
        <w:ind w:right="7281"/>
      </w:pPr>
      <w:r>
        <w:rPr>
          <w:spacing w:val="-2"/>
        </w:rPr>
        <w:t xml:space="preserve">printInorder(root-&gt;left);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root-&gt;val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"; </w:t>
      </w:r>
      <w:r>
        <w:rPr>
          <w:spacing w:val="-2"/>
        </w:rPr>
        <w:t>printInorder(root-&gt;right);</w:t>
      </w:r>
    </w:p>
    <w:p w14:paraId="730C414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C98B2B9">
      <w:pPr>
        <w:pStyle w:val="5"/>
        <w:ind w:left="0"/>
      </w:pPr>
    </w:p>
    <w:p w14:paraId="3B289BC2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331C1AF3">
      <w:pPr>
        <w:pStyle w:val="5"/>
      </w:pPr>
      <w:r>
        <w:t>vector&lt;int&gt;</w:t>
      </w:r>
      <w:r>
        <w:rPr>
          <w:spacing w:val="-2"/>
        </w:rPr>
        <w:t xml:space="preserve"> </w:t>
      </w:r>
      <w:r>
        <w:t>inorder</w:t>
      </w:r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3, 15,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7};</w:t>
      </w:r>
    </w:p>
    <w:p w14:paraId="0723C3E5">
      <w:pPr>
        <w:pStyle w:val="5"/>
        <w:spacing w:line="480" w:lineRule="auto"/>
        <w:ind w:right="4846"/>
      </w:pPr>
      <w:r>
        <w:t>vector&lt;int&gt; postorder = {9, 15, 7, 20, 3}; TreeNode*</w:t>
      </w:r>
      <w:r>
        <w:rPr>
          <w:spacing w:val="-9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buildTree(inorder,</w:t>
      </w:r>
      <w:r>
        <w:rPr>
          <w:spacing w:val="-9"/>
        </w:rPr>
        <w:t xml:space="preserve"> </w:t>
      </w:r>
      <w:r>
        <w:t>postorder);</w:t>
      </w:r>
    </w:p>
    <w:p w14:paraId="0C791A2A">
      <w:pPr>
        <w:pStyle w:val="5"/>
        <w:ind w:right="5714"/>
      </w:pPr>
      <w:r>
        <w:t>printInorder(root);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7 cout &lt;&lt; endl;</w:t>
      </w:r>
    </w:p>
    <w:p w14:paraId="4A242A20">
      <w:pPr>
        <w:pStyle w:val="5"/>
        <w:spacing w:before="1"/>
        <w:ind w:left="0"/>
      </w:pPr>
    </w:p>
    <w:p w14:paraId="3F38987F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0EEBA5BF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55EE553">
      <w:pPr>
        <w:pStyle w:val="5"/>
        <w:ind w:left="3872"/>
        <w:rPr>
          <w:sz w:val="20"/>
        </w:rPr>
      </w:pPr>
      <w:r>
        <w:rPr>
          <w:sz w:val="20"/>
        </w:rPr>
        <w:drawing>
          <wp:inline distT="0" distB="0" distL="0" distR="0">
            <wp:extent cx="1449070" cy="43815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30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260">
      <w:pPr>
        <w:pStyle w:val="5"/>
        <w:spacing w:before="232"/>
        <w:ind w:left="0"/>
        <w:rPr>
          <w:sz w:val="28"/>
        </w:rPr>
      </w:pPr>
    </w:p>
    <w:p w14:paraId="763A1241">
      <w:pPr>
        <w:pStyle w:val="2"/>
        <w:numPr>
          <w:ilvl w:val="0"/>
          <w:numId w:val="3"/>
        </w:numPr>
        <w:tabs>
          <w:tab w:val="left" w:pos="380"/>
        </w:tabs>
        <w:spacing w:before="0" w:after="0" w:line="240" w:lineRule="auto"/>
        <w:ind w:left="380" w:right="0" w:hanging="280"/>
        <w:jc w:val="left"/>
      </w:pPr>
      <w:r>
        <w:t>Sum</w:t>
      </w:r>
      <w:r>
        <w:rPr>
          <w:spacing w:val="-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rPr>
          <w:spacing w:val="-2"/>
        </w:rPr>
        <w:t>Numbers</w:t>
      </w:r>
    </w:p>
    <w:p w14:paraId="0F21868A">
      <w:pPr>
        <w:pStyle w:val="5"/>
        <w:spacing w:before="320"/>
        <w:ind w:left="10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 a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digits from</w:t>
      </w:r>
      <w:r>
        <w:rPr>
          <w:spacing w:val="-1"/>
        </w:rPr>
        <w:t xml:space="preserve"> </w:t>
      </w:r>
      <w:r>
        <w:t>0 to</w:t>
      </w:r>
      <w:r>
        <w:rPr>
          <w:spacing w:val="-1"/>
        </w:rPr>
        <w:t xml:space="preserve"> </w:t>
      </w:r>
      <w:r>
        <w:t xml:space="preserve">9 </w:t>
      </w:r>
      <w:r>
        <w:rPr>
          <w:spacing w:val="-2"/>
        </w:rPr>
        <w:t>only.</w:t>
      </w:r>
    </w:p>
    <w:p w14:paraId="314A9B4C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664AA20D">
      <w:pPr>
        <w:pStyle w:val="5"/>
        <w:spacing w:before="141"/>
        <w:ind w:left="100"/>
      </w:pPr>
      <w:r>
        <w:t>Each</w:t>
      </w:r>
      <w:r>
        <w:rPr>
          <w:spacing w:val="-2"/>
        </w:rPr>
        <w:t xml:space="preserve"> </w:t>
      </w:r>
      <w:r>
        <w:t>root-to-leaf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770AB103">
      <w:pPr>
        <w:pStyle w:val="5"/>
        <w:ind w:left="0"/>
      </w:pPr>
    </w:p>
    <w:p w14:paraId="6E9BBD28">
      <w:pPr>
        <w:pStyle w:val="5"/>
        <w:ind w:left="100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root-to-leaf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4"/>
        </w:rPr>
        <w:t>123.</w:t>
      </w:r>
    </w:p>
    <w:p w14:paraId="380BB570">
      <w:pPr>
        <w:pStyle w:val="5"/>
        <w:ind w:left="100" w:right="181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numbers.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in a 32-bit integer.</w:t>
      </w:r>
    </w:p>
    <w:p w14:paraId="2C4C8E94">
      <w:pPr>
        <w:pStyle w:val="5"/>
        <w:ind w:left="0"/>
      </w:pPr>
    </w:p>
    <w:p w14:paraId="39684246">
      <w:pPr>
        <w:pStyle w:val="5"/>
        <w:spacing w:before="1"/>
        <w:ind w:left="100"/>
      </w:pPr>
      <w:r>
        <w:t>A</w:t>
      </w:r>
      <w:r>
        <w:rPr>
          <w:spacing w:val="-1"/>
        </w:rPr>
        <w:t xml:space="preserve"> </w:t>
      </w:r>
      <w:r>
        <w:t>leaf node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 xml:space="preserve">with no </w:t>
      </w:r>
      <w:r>
        <w:rPr>
          <w:spacing w:val="-2"/>
        </w:rPr>
        <w:t>children.</w:t>
      </w:r>
    </w:p>
    <w:p w14:paraId="2D8987C2">
      <w:pPr>
        <w:spacing w:before="276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514AB4F5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069975" cy="918210"/>
            <wp:effectExtent l="0" t="0" r="0" b="0"/>
            <wp:docPr id="18" name="Image 18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IMG_2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319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E73">
      <w:pPr>
        <w:spacing w:before="0"/>
        <w:ind w:left="100" w:right="6800" w:firstLine="0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[1,2,3]Output: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25 </w:t>
      </w:r>
      <w:r>
        <w:rPr>
          <w:b/>
          <w:spacing w:val="-2"/>
          <w:sz w:val="24"/>
        </w:rPr>
        <w:t>Explanation:</w:t>
      </w:r>
    </w:p>
    <w:p w14:paraId="7935FF5B">
      <w:pPr>
        <w:spacing w:before="0"/>
        <w:ind w:left="100" w:right="4561" w:firstLine="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12.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13. Therefore, sum = 12 + 13 = 25.</w:t>
      </w:r>
    </w:p>
    <w:p w14:paraId="7557852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1D4F2E35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01EB8D0E">
      <w:pPr>
        <w:pStyle w:val="5"/>
        <w:spacing w:before="273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73D65D00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E580C46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1ADE854A">
      <w:pPr>
        <w:pStyle w:val="5"/>
        <w:spacing w:before="274"/>
        <w:ind w:right="4280" w:hanging="240"/>
      </w:pPr>
      <w:r>
        <w:t>int</w:t>
      </w:r>
      <w:r>
        <w:rPr>
          <w:spacing w:val="-7"/>
        </w:rPr>
        <w:t xml:space="preserve"> </w:t>
      </w:r>
      <w:r>
        <w:t>sumNumbersHelper(TreeNode*</w:t>
      </w:r>
      <w:r>
        <w:rPr>
          <w:spacing w:val="-7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currentSum)</w:t>
      </w:r>
      <w:r>
        <w:rPr>
          <w:spacing w:val="-7"/>
        </w:rPr>
        <w:t xml:space="preserve"> </w:t>
      </w:r>
      <w:r>
        <w:t>{ if (!root) return 0;</w:t>
      </w:r>
    </w:p>
    <w:p w14:paraId="45D19D40">
      <w:pPr>
        <w:pStyle w:val="5"/>
      </w:pPr>
      <w:r>
        <w:t>currentSum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currentSum *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 root-</w:t>
      </w:r>
      <w:r>
        <w:rPr>
          <w:spacing w:val="-4"/>
        </w:rPr>
        <w:t>&gt;val;</w:t>
      </w:r>
    </w:p>
    <w:p w14:paraId="0883D6E0">
      <w:pPr>
        <w:pStyle w:val="5"/>
      </w:pPr>
      <w:r>
        <w:t>if</w:t>
      </w:r>
      <w:r>
        <w:rPr>
          <w:spacing w:val="-2"/>
        </w:rPr>
        <w:t xml:space="preserve"> </w:t>
      </w:r>
      <w:r>
        <w:t>(!root-&gt;left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!root-&gt;right)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currentSum;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rPr>
          <w:spacing w:val="-4"/>
        </w:rPr>
        <w:t>node</w:t>
      </w:r>
    </w:p>
    <w:p w14:paraId="10D40BA4">
      <w:pPr>
        <w:pStyle w:val="5"/>
        <w:ind w:left="100" w:right="835" w:firstLine="239"/>
      </w:pPr>
      <w:r>
        <w:t>return</w:t>
      </w:r>
      <w:r>
        <w:rPr>
          <w:spacing w:val="-8"/>
        </w:rPr>
        <w:t xml:space="preserve"> </w:t>
      </w:r>
      <w:r>
        <w:t>sumNumbersHelper(root-&gt;left,</w:t>
      </w:r>
      <w:r>
        <w:rPr>
          <w:spacing w:val="-8"/>
        </w:rPr>
        <w:t xml:space="preserve"> </w:t>
      </w:r>
      <w:r>
        <w:t>currentSum)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sumNumbersHelper(root-&gt;right, </w:t>
      </w:r>
      <w:r>
        <w:rPr>
          <w:spacing w:val="-2"/>
        </w:rPr>
        <w:t>currentSum);</w:t>
      </w:r>
    </w:p>
    <w:p w14:paraId="4CFDDBB9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2938B83">
      <w:pPr>
        <w:pStyle w:val="5"/>
        <w:ind w:left="0"/>
      </w:pPr>
    </w:p>
    <w:p w14:paraId="0DB66ABE">
      <w:pPr>
        <w:pStyle w:val="5"/>
        <w:ind w:right="6179" w:hanging="240"/>
      </w:pPr>
      <w:r>
        <w:t>int sumNumbers(TreeNode* root) { return</w:t>
      </w:r>
      <w:r>
        <w:rPr>
          <w:spacing w:val="-15"/>
        </w:rPr>
        <w:t xml:space="preserve"> </w:t>
      </w:r>
      <w:r>
        <w:t>sumNumbersHelper(root,</w:t>
      </w:r>
      <w:r>
        <w:rPr>
          <w:spacing w:val="-15"/>
        </w:rPr>
        <w:t xml:space="preserve"> </w:t>
      </w:r>
      <w:r>
        <w:t>0);</w:t>
      </w:r>
    </w:p>
    <w:p w14:paraId="1CDA1795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F78FB48">
      <w:pPr>
        <w:pStyle w:val="5"/>
        <w:ind w:left="0"/>
      </w:pPr>
    </w:p>
    <w:p w14:paraId="01BC26CF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5B783226">
      <w:pPr>
        <w:pStyle w:val="5"/>
        <w:ind w:right="6179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6A3688F1">
      <w:pPr>
        <w:pStyle w:val="5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149F84A4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1BC4AE0D">
      <w:pPr>
        <w:pStyle w:val="5"/>
        <w:spacing w:before="14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sumNumbers(root)</w:t>
      </w:r>
      <w:r>
        <w:rPr>
          <w:spacing w:val="-1"/>
        </w:rPr>
        <w:t xml:space="preserve"> </w:t>
      </w:r>
      <w:r>
        <w:t>&lt;&lt; endl; // Output:</w:t>
      </w:r>
      <w:r>
        <w:rPr>
          <w:spacing w:val="-2"/>
        </w:rPr>
        <w:t xml:space="preserve"> </w:t>
      </w:r>
      <w:r>
        <w:rPr>
          <w:spacing w:val="-5"/>
        </w:rPr>
        <w:t>25</w:t>
      </w:r>
    </w:p>
    <w:p w14:paraId="55FB0A68">
      <w:pPr>
        <w:pStyle w:val="5"/>
        <w:ind w:left="0"/>
      </w:pPr>
    </w:p>
    <w:p w14:paraId="7DA1D158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2EC419E7">
      <w:pPr>
        <w:spacing w:before="0" w:after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3FEECA5">
      <w:pPr>
        <w:pStyle w:val="5"/>
        <w:ind w:left="4562"/>
        <w:rPr>
          <w:sz w:val="20"/>
        </w:rPr>
      </w:pPr>
      <w:r>
        <w:rPr>
          <w:sz w:val="20"/>
        </w:rPr>
        <w:drawing>
          <wp:inline distT="0" distB="0" distL="0" distR="0">
            <wp:extent cx="572135" cy="4572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26EE">
      <w:pPr>
        <w:pStyle w:val="5"/>
        <w:ind w:left="0"/>
        <w:rPr>
          <w:sz w:val="28"/>
        </w:rPr>
      </w:pPr>
    </w:p>
    <w:p w14:paraId="7AC17173">
      <w:pPr>
        <w:pStyle w:val="5"/>
        <w:ind w:left="0"/>
        <w:rPr>
          <w:sz w:val="28"/>
        </w:rPr>
      </w:pPr>
    </w:p>
    <w:p w14:paraId="50BCA9D1">
      <w:pPr>
        <w:pStyle w:val="5"/>
        <w:ind w:left="0"/>
        <w:rPr>
          <w:sz w:val="28"/>
        </w:rPr>
      </w:pPr>
    </w:p>
    <w:p w14:paraId="2E4A1187">
      <w:pPr>
        <w:pStyle w:val="5"/>
        <w:spacing w:before="92"/>
        <w:ind w:left="0"/>
        <w:rPr>
          <w:sz w:val="28"/>
        </w:rPr>
      </w:pPr>
    </w:p>
    <w:p w14:paraId="2048418A">
      <w:pPr>
        <w:spacing w:before="0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Hard:</w:t>
      </w:r>
    </w:p>
    <w:p w14:paraId="648E9685">
      <w:pPr>
        <w:pStyle w:val="2"/>
        <w:numPr>
          <w:ilvl w:val="0"/>
          <w:numId w:val="4"/>
        </w:numPr>
        <w:tabs>
          <w:tab w:val="left" w:pos="379"/>
        </w:tabs>
        <w:spacing w:before="2" w:after="0" w:line="240" w:lineRule="auto"/>
        <w:ind w:left="379" w:right="0" w:hanging="279"/>
        <w:jc w:val="left"/>
      </w:pP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View</w:t>
      </w:r>
    </w:p>
    <w:p w14:paraId="3B683E0C">
      <w:pPr>
        <w:pStyle w:val="5"/>
        <w:spacing w:before="274"/>
        <w:ind w:left="100" w:right="263"/>
      </w:pP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the nodes you can see ordered from top to bottom.</w:t>
      </w:r>
    </w:p>
    <w:p w14:paraId="28B58007">
      <w:pPr>
        <w:pStyle w:val="5"/>
        <w:ind w:left="0"/>
      </w:pPr>
    </w:p>
    <w:p w14:paraId="17FFA210">
      <w:pPr>
        <w:pStyle w:val="5"/>
        <w:spacing w:before="1"/>
        <w:ind w:left="0"/>
      </w:pPr>
    </w:p>
    <w:p w14:paraId="3A6B8F3E">
      <w:pPr>
        <w:spacing w:before="1" w:line="322" w:lineRule="exact"/>
        <w:ind w:left="10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Example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pacing w:val="-5"/>
          <w:sz w:val="28"/>
        </w:rPr>
        <w:t>1:</w:t>
      </w:r>
    </w:p>
    <w:p w14:paraId="6AF264B5">
      <w:pPr>
        <w:pStyle w:val="2"/>
        <w:ind w:left="100" w:right="5397" w:firstLine="0"/>
      </w:pPr>
      <w:r>
        <w:t>Input:</w:t>
      </w:r>
      <w:r>
        <w:rPr>
          <w:spacing w:val="-13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[1,2,3,null,5,null,4] Output: [1,3,4]</w:t>
      </w:r>
    </w:p>
    <w:p w14:paraId="0403080D">
      <w:pPr>
        <w:pStyle w:val="5"/>
        <w:spacing w:before="5"/>
        <w:ind w:left="0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2289175</wp:posOffset>
            </wp:positionH>
            <wp:positionV relativeFrom="paragraph">
              <wp:posOffset>157480</wp:posOffset>
            </wp:positionV>
            <wp:extent cx="2425065" cy="1105535"/>
            <wp:effectExtent l="0" t="0" r="0" b="0"/>
            <wp:wrapTopAndBottom/>
            <wp:docPr id="20" name="Image 20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MG_2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797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A4B34"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Explanation:</w:t>
      </w:r>
    </w:p>
    <w:p w14:paraId="6D30D88B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45D7A438">
      <w:pPr>
        <w:pStyle w:val="5"/>
        <w:ind w:left="100" w:right="7764"/>
      </w:pPr>
      <w:r>
        <w:t>#include &lt;iostream&gt; #include &lt;vector&gt; #include &lt;queue&gt;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1766F3C">
      <w:pPr>
        <w:pStyle w:val="5"/>
        <w:spacing w:before="253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15EE0D47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392A6D1B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41F5859">
      <w:pPr>
        <w:pStyle w:val="5"/>
        <w:ind w:left="0"/>
      </w:pPr>
    </w:p>
    <w:p w14:paraId="4C2E84A1">
      <w:pPr>
        <w:pStyle w:val="5"/>
        <w:ind w:right="4846" w:hanging="240"/>
      </w:pPr>
      <w:r>
        <w:t>vector&lt;int&gt;</w:t>
      </w:r>
      <w:r>
        <w:rPr>
          <w:spacing w:val="-13"/>
        </w:rPr>
        <w:t xml:space="preserve"> </w:t>
      </w:r>
      <w:r>
        <w:t>rightSideView(TreeNode*</w:t>
      </w:r>
      <w:r>
        <w:rPr>
          <w:spacing w:val="-12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vector&lt;int&gt; result;</w:t>
      </w:r>
    </w:p>
    <w:p w14:paraId="343ACF4F">
      <w:pPr>
        <w:pStyle w:val="5"/>
      </w:pPr>
      <w:r>
        <w:t>if</w:t>
      </w:r>
      <w:r>
        <w:rPr>
          <w:spacing w:val="-1"/>
        </w:rPr>
        <w:t xml:space="preserve"> </w:t>
      </w:r>
      <w:r>
        <w:t>(!root)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14:paraId="7EA0C5DF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019AAC21">
      <w:pPr>
        <w:pStyle w:val="5"/>
        <w:spacing w:before="141"/>
        <w:ind w:right="7558"/>
        <w:jc w:val="both"/>
      </w:pPr>
      <w:r>
        <w:t>queue&lt;TreeNode*&gt;</w:t>
      </w:r>
      <w:r>
        <w:rPr>
          <w:spacing w:val="-15"/>
        </w:rPr>
        <w:t xml:space="preserve"> </w:t>
      </w:r>
      <w:r>
        <w:t xml:space="preserve">q; </w:t>
      </w:r>
      <w:r>
        <w:rPr>
          <w:spacing w:val="-2"/>
        </w:rPr>
        <w:t>q.push(root);</w:t>
      </w:r>
    </w:p>
    <w:p w14:paraId="5AFDECF3">
      <w:pPr>
        <w:pStyle w:val="5"/>
        <w:ind w:left="0"/>
      </w:pPr>
    </w:p>
    <w:p w14:paraId="7B31004C">
      <w:pPr>
        <w:pStyle w:val="5"/>
        <w:jc w:val="both"/>
      </w:pPr>
      <w:r>
        <w:t>while</w:t>
      </w:r>
      <w:r>
        <w:rPr>
          <w:spacing w:val="-4"/>
        </w:rPr>
        <w:t xml:space="preserve"> </w:t>
      </w:r>
      <w:r>
        <w:t>(!q.empty())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6CC5DAC">
      <w:pPr>
        <w:pStyle w:val="5"/>
        <w:spacing w:before="1"/>
        <w:ind w:left="580"/>
        <w:jc w:val="both"/>
      </w:pPr>
      <w:r>
        <w:t>int</w:t>
      </w:r>
      <w:r>
        <w:rPr>
          <w:spacing w:val="-1"/>
        </w:rPr>
        <w:t xml:space="preserve"> </w:t>
      </w:r>
      <w:r>
        <w:t>levelSize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q.size();</w:t>
      </w:r>
    </w:p>
    <w:p w14:paraId="75A8841F">
      <w:pPr>
        <w:pStyle w:val="5"/>
        <w:ind w:left="820" w:right="6263" w:hanging="240"/>
        <w:jc w:val="both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levelSize;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TreeNode*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q.front(); </w:t>
      </w:r>
      <w:r>
        <w:rPr>
          <w:spacing w:val="-2"/>
        </w:rPr>
        <w:t>q.pop();</w:t>
      </w:r>
    </w:p>
    <w:p w14:paraId="0C4DBFFD">
      <w:pPr>
        <w:pStyle w:val="5"/>
        <w:spacing w:before="276"/>
        <w:ind w:left="820" w:right="4130"/>
      </w:pPr>
      <w:r>
        <w:t>// Add the last node of the current level to the result</w:t>
      </w:r>
      <w:r>
        <w:rPr>
          <w:spacing w:val="4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levelSize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result.push_back(current-&gt;val);</w:t>
      </w:r>
    </w:p>
    <w:p w14:paraId="22AF9C97">
      <w:pPr>
        <w:pStyle w:val="5"/>
        <w:ind w:left="0"/>
      </w:pPr>
    </w:p>
    <w:p w14:paraId="27D02971">
      <w:pPr>
        <w:pStyle w:val="5"/>
        <w:ind w:left="820"/>
      </w:pPr>
      <w:r>
        <w:t>if</w:t>
      </w:r>
      <w:r>
        <w:rPr>
          <w:spacing w:val="-3"/>
        </w:rPr>
        <w:t xml:space="preserve"> </w:t>
      </w:r>
      <w:r>
        <w:t>(current-&gt;left)</w:t>
      </w:r>
      <w:r>
        <w:rPr>
          <w:spacing w:val="-2"/>
        </w:rPr>
        <w:t xml:space="preserve"> </w:t>
      </w:r>
      <w:r>
        <w:t>q.push(current-</w:t>
      </w:r>
      <w:r>
        <w:rPr>
          <w:spacing w:val="-2"/>
        </w:rPr>
        <w:t>&gt;left);</w:t>
      </w:r>
    </w:p>
    <w:p w14:paraId="7BD933FA">
      <w:pPr>
        <w:pStyle w:val="5"/>
        <w:ind w:left="820"/>
      </w:pPr>
      <w:r>
        <w:t>if</w:t>
      </w:r>
      <w:r>
        <w:rPr>
          <w:spacing w:val="-3"/>
        </w:rPr>
        <w:t xml:space="preserve"> </w:t>
      </w:r>
      <w:r>
        <w:t>(current-&gt;right)</w:t>
      </w:r>
      <w:r>
        <w:rPr>
          <w:spacing w:val="-3"/>
        </w:rPr>
        <w:t xml:space="preserve"> </w:t>
      </w:r>
      <w:r>
        <w:t>q.push(current-</w:t>
      </w:r>
      <w:r>
        <w:rPr>
          <w:spacing w:val="-2"/>
        </w:rPr>
        <w:t>&gt;right);</w:t>
      </w:r>
    </w:p>
    <w:p w14:paraId="6FC72D96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03595B0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F696CF4">
      <w:pPr>
        <w:pStyle w:val="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result;</w:t>
      </w:r>
    </w:p>
    <w:p w14:paraId="42EEFBF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617E3B1">
      <w:pPr>
        <w:pStyle w:val="5"/>
        <w:ind w:left="0"/>
      </w:pPr>
    </w:p>
    <w:p w14:paraId="333D9025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34DF3EDD">
      <w:pPr>
        <w:pStyle w:val="5"/>
        <w:ind w:right="6179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5C8BC8EF">
      <w:pPr>
        <w:pStyle w:val="5"/>
        <w:spacing w:before="1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31BEA7E8">
      <w:pPr>
        <w:pStyle w:val="5"/>
        <w:ind w:right="5979"/>
      </w:pPr>
      <w:r>
        <w:t>root-&gt;left-&gt;right = new TreeNode(5); root-&gt;right-&gt;right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TreeNode(4);</w:t>
      </w:r>
    </w:p>
    <w:p w14:paraId="01E82ABA">
      <w:pPr>
        <w:pStyle w:val="5"/>
        <w:ind w:left="0"/>
      </w:pPr>
    </w:p>
    <w:p w14:paraId="5EB4A6A3">
      <w:pPr>
        <w:pStyle w:val="5"/>
        <w:ind w:right="5714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rightSideView(root); for (int val : result) {</w:t>
      </w:r>
    </w:p>
    <w:p w14:paraId="19D3A6C6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376C77DB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4AD6A16">
      <w:pPr>
        <w:pStyle w:val="5"/>
      </w:pPr>
      <w:r>
        <w:t xml:space="preserve">// Output: 1 3 </w:t>
      </w:r>
      <w:r>
        <w:rPr>
          <w:spacing w:val="-10"/>
        </w:rPr>
        <w:t>4</w:t>
      </w:r>
    </w:p>
    <w:p w14:paraId="45D2002D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6F82358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C3BAA6">
      <w:pPr>
        <w:pStyle w:val="5"/>
        <w:ind w:left="4187"/>
        <w:rPr>
          <w:sz w:val="20"/>
        </w:rPr>
      </w:pPr>
      <w:r>
        <w:rPr>
          <w:sz w:val="20"/>
        </w:rPr>
        <w:drawing>
          <wp:inline distT="0" distB="0" distL="0" distR="0">
            <wp:extent cx="1038225" cy="37147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4EE6">
      <w:pPr>
        <w:pStyle w:val="2"/>
        <w:numPr>
          <w:ilvl w:val="0"/>
          <w:numId w:val="4"/>
        </w:numPr>
        <w:tabs>
          <w:tab w:val="left" w:pos="339"/>
        </w:tabs>
        <w:spacing w:before="16" w:after="0" w:line="240" w:lineRule="auto"/>
        <w:ind w:left="339" w:right="0" w:hanging="239"/>
        <w:jc w:val="left"/>
        <w:rPr>
          <w:b w:val="0"/>
          <w:sz w:val="24"/>
        </w:rPr>
      </w:pP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rPr>
          <w:spacing w:val="-5"/>
        </w:rPr>
        <w:t>Sum</w:t>
      </w:r>
    </w:p>
    <w:p w14:paraId="37990E8A">
      <w:pPr>
        <w:pStyle w:val="5"/>
        <w:spacing w:before="321"/>
        <w:ind w:left="100" w:right="263"/>
      </w:pP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has an edge connecting them. A node can only appear in the sequence at most once. Note that the path does not need to pass through the root.</w:t>
      </w:r>
    </w:p>
    <w:p w14:paraId="73362FB3">
      <w:pPr>
        <w:pStyle w:val="5"/>
        <w:ind w:left="100"/>
      </w:pPr>
      <w:r>
        <w:t>The</w:t>
      </w:r>
      <w:r>
        <w:rPr>
          <w:spacing w:val="-5"/>
        </w:rPr>
        <w:t xml:space="preserve"> </w:t>
      </w:r>
      <w:r>
        <w:t>path sum of 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 sum of the</w:t>
      </w:r>
      <w:r>
        <w:rPr>
          <w:spacing w:val="-2"/>
        </w:rPr>
        <w:t xml:space="preserve"> </w:t>
      </w:r>
      <w:r>
        <w:t>node's values in the</w:t>
      </w:r>
      <w:r>
        <w:rPr>
          <w:spacing w:val="-1"/>
        </w:rPr>
        <w:t xml:space="preserve"> </w:t>
      </w:r>
      <w:r>
        <w:rPr>
          <w:spacing w:val="-2"/>
        </w:rPr>
        <w:t>path.</w:t>
      </w:r>
    </w:p>
    <w:p w14:paraId="11E963E4">
      <w:pPr>
        <w:pStyle w:val="5"/>
        <w:ind w:left="100"/>
      </w:pPr>
      <w:r>
        <w:t>Given</w:t>
      </w:r>
      <w:r>
        <w:rPr>
          <w:spacing w:val="-3"/>
        </w:rPr>
        <w:t xml:space="preserve"> </w:t>
      </w:r>
      <w:r>
        <w:t>the root of 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 return the maximum path</w:t>
      </w:r>
      <w:r>
        <w:rPr>
          <w:spacing w:val="-1"/>
        </w:rPr>
        <w:t xml:space="preserve"> </w:t>
      </w:r>
      <w:r>
        <w:t xml:space="preserve">sum of any non-empty </w:t>
      </w:r>
      <w:r>
        <w:rPr>
          <w:spacing w:val="-2"/>
        </w:rPr>
        <w:t>path.</w:t>
      </w:r>
    </w:p>
    <w:p w14:paraId="208E805A">
      <w:pPr>
        <w:pStyle w:val="5"/>
        <w:ind w:left="0"/>
      </w:pPr>
    </w:p>
    <w:p w14:paraId="2A4D295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6256C042">
      <w:pPr>
        <w:spacing w:after="0"/>
        <w:jc w:val="left"/>
        <w:rPr>
          <w:b/>
          <w:sz w:val="24"/>
        </w:rPr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619F8F01">
      <w:pPr>
        <w:pStyle w:val="5"/>
        <w:spacing w:before="5"/>
        <w:ind w:left="0"/>
        <w:rPr>
          <w:b/>
          <w:sz w:val="12"/>
        </w:rPr>
      </w:pPr>
    </w:p>
    <w:p w14:paraId="65DC88C3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62785" cy="1109345"/>
            <wp:effectExtent l="0" t="0" r="0" b="0"/>
            <wp:docPr id="22" name="Image 2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MG_2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9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8C3">
      <w:pPr>
        <w:spacing w:before="12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[1,2,3] Output: 6</w:t>
      </w:r>
    </w:p>
    <w:p w14:paraId="58CE2241">
      <w:pPr>
        <w:spacing w:before="0"/>
        <w:ind w:left="100" w:right="1451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6. </w:t>
      </w:r>
      <w:r>
        <w:rPr>
          <w:b/>
          <w:spacing w:val="-2"/>
          <w:sz w:val="24"/>
          <w:u w:val="single"/>
        </w:rPr>
        <w:t>CODE:</w:t>
      </w:r>
    </w:p>
    <w:p w14:paraId="739AD315">
      <w:pPr>
        <w:pStyle w:val="5"/>
        <w:ind w:left="100" w:right="7764"/>
      </w:pPr>
      <w:r>
        <w:t>#include &lt;iostream&gt; #include &lt;climits&gt;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30139404">
      <w:pPr>
        <w:pStyle w:val="5"/>
        <w:ind w:left="0"/>
      </w:pPr>
    </w:p>
    <w:p w14:paraId="252BB512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7BBE37BB">
      <w:pPr>
        <w:pStyle w:val="5"/>
        <w:spacing w:before="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54DA2095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5E10683B">
      <w:pPr>
        <w:pStyle w:val="5"/>
        <w:spacing w:before="276"/>
        <w:ind w:right="4376" w:hanging="240"/>
      </w:pPr>
      <w:r>
        <w:t>int</w:t>
      </w:r>
      <w:r>
        <w:rPr>
          <w:spacing w:val="-8"/>
        </w:rPr>
        <w:t xml:space="preserve"> </w:t>
      </w:r>
      <w:r>
        <w:t>maxPathSumHelper(TreeNode*</w:t>
      </w:r>
      <w:r>
        <w:rPr>
          <w:spacing w:val="-8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int&amp;</w:t>
      </w:r>
      <w:r>
        <w:rPr>
          <w:spacing w:val="-8"/>
        </w:rPr>
        <w:t xml:space="preserve"> </w:t>
      </w:r>
      <w:r>
        <w:t>maxSum)</w:t>
      </w:r>
      <w:r>
        <w:rPr>
          <w:spacing w:val="-8"/>
        </w:rPr>
        <w:t xml:space="preserve"> </w:t>
      </w:r>
      <w:r>
        <w:t>{ if (!root) return 0;</w:t>
      </w:r>
    </w:p>
    <w:p w14:paraId="1438002B">
      <w:pPr>
        <w:pStyle w:val="5"/>
        <w:ind w:left="0"/>
      </w:pPr>
    </w:p>
    <w:p w14:paraId="328ECF80">
      <w:pPr>
        <w:pStyle w:val="5"/>
      </w:pPr>
      <w:r>
        <w:t>//</w:t>
      </w:r>
      <w:r>
        <w:rPr>
          <w:spacing w:val="-3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sums for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 xml:space="preserve">and right </w:t>
      </w:r>
      <w:r>
        <w:rPr>
          <w:spacing w:val="-2"/>
        </w:rPr>
        <w:t>subtrees</w:t>
      </w:r>
    </w:p>
    <w:p w14:paraId="2EDB8C06">
      <w:pPr>
        <w:pStyle w:val="5"/>
        <w:ind w:right="3261"/>
      </w:pPr>
      <w:r>
        <w:t>int leftMax = max(0, maxPathSumHelper(root-&gt;left, maxSum));</w:t>
      </w:r>
      <w:r>
        <w:rPr>
          <w:spacing w:val="40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rightMax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max(0,</w:t>
      </w:r>
      <w:r>
        <w:rPr>
          <w:spacing w:val="-5"/>
        </w:rPr>
        <w:t xml:space="preserve"> </w:t>
      </w:r>
      <w:r>
        <w:t>maxPathSumHelper(root-&gt;right,</w:t>
      </w:r>
      <w:r>
        <w:rPr>
          <w:spacing w:val="-7"/>
        </w:rPr>
        <w:t xml:space="preserve"> </w:t>
      </w:r>
      <w:r>
        <w:t>maxSum));</w:t>
      </w:r>
    </w:p>
    <w:p w14:paraId="48BDC9A4">
      <w:pPr>
        <w:pStyle w:val="5"/>
        <w:ind w:left="0"/>
      </w:pPr>
    </w:p>
    <w:p w14:paraId="151BB1B1">
      <w:pPr>
        <w:pStyle w:val="5"/>
      </w:pPr>
      <w:r>
        <w:t>//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 xml:space="preserve">path </w:t>
      </w:r>
      <w:r>
        <w:rPr>
          <w:spacing w:val="-5"/>
        </w:rPr>
        <w:t>sum</w:t>
      </w:r>
    </w:p>
    <w:p w14:paraId="27D7C2BB">
      <w:pPr>
        <w:pStyle w:val="5"/>
      </w:pPr>
      <w:r>
        <w:t>maxSum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max(maxSum, leftMax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rightMax +</w:t>
      </w:r>
      <w:r>
        <w:rPr>
          <w:spacing w:val="-1"/>
        </w:rPr>
        <w:t xml:space="preserve"> </w:t>
      </w:r>
      <w:r>
        <w:t>root-</w:t>
      </w:r>
      <w:r>
        <w:rPr>
          <w:spacing w:val="-2"/>
        </w:rPr>
        <w:t>&gt;val);</w:t>
      </w:r>
    </w:p>
    <w:p w14:paraId="07BD278F">
      <w:pPr>
        <w:pStyle w:val="5"/>
        <w:ind w:left="0"/>
      </w:pPr>
    </w:p>
    <w:p w14:paraId="2AE77827">
      <w:pPr>
        <w:pStyle w:val="5"/>
        <w:ind w:right="3897"/>
      </w:pPr>
      <w:r>
        <w:t>//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node return max(leftMax, rightMax) + root-&gt;val;</w:t>
      </w:r>
    </w:p>
    <w:p w14:paraId="03F5E885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C5B577A">
      <w:pPr>
        <w:pStyle w:val="5"/>
        <w:ind w:left="0"/>
      </w:pPr>
    </w:p>
    <w:p w14:paraId="08BBC2DB">
      <w:pPr>
        <w:pStyle w:val="5"/>
        <w:ind w:right="6203" w:hanging="240"/>
      </w:pPr>
      <w:r>
        <w:t>int maxPathSum(TreeNode* root) {</w:t>
      </w:r>
      <w:r>
        <w:rPr>
          <w:spacing w:val="40"/>
        </w:rPr>
        <w:t xml:space="preserve"> </w:t>
      </w:r>
      <w:r>
        <w:t>int maxSum = INT_MIN; maxPathSumHelper(root,</w:t>
      </w:r>
      <w:r>
        <w:rPr>
          <w:spacing w:val="-15"/>
        </w:rPr>
        <w:t xml:space="preserve"> </w:t>
      </w:r>
      <w:r>
        <w:t>maxSum); return maxSum;</w:t>
      </w:r>
    </w:p>
    <w:p w14:paraId="7BB017AA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E09E19C">
      <w:pPr>
        <w:pStyle w:val="5"/>
        <w:ind w:left="0"/>
      </w:pPr>
    </w:p>
    <w:p w14:paraId="4BCCC2DD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0891E12">
      <w:pPr>
        <w:pStyle w:val="5"/>
        <w:ind w:right="6179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11D56AD3">
      <w:pPr>
        <w:pStyle w:val="5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4E821ED8">
      <w:pPr>
        <w:pStyle w:val="5"/>
        <w:ind w:left="0"/>
      </w:pPr>
    </w:p>
    <w:p w14:paraId="727D6100">
      <w:pPr>
        <w:pStyle w:val="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maxPathSum(root)</w:t>
      </w:r>
      <w:r>
        <w:rPr>
          <w:spacing w:val="-1"/>
        </w:rPr>
        <w:t xml:space="preserve"> </w:t>
      </w:r>
      <w:r>
        <w:t>&lt;&lt; endl; // Output: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3BE5CF4B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42DC8CFA">
      <w:pPr>
        <w:pStyle w:val="5"/>
        <w:spacing w:before="14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1F8C51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C630244">
      <w:pPr>
        <w:pStyle w:val="5"/>
        <w:ind w:left="0"/>
        <w:rPr>
          <w:sz w:val="20"/>
        </w:rPr>
      </w:pPr>
    </w:p>
    <w:p w14:paraId="54DD1440">
      <w:pPr>
        <w:pStyle w:val="5"/>
        <w:spacing w:before="70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4071620</wp:posOffset>
            </wp:positionH>
            <wp:positionV relativeFrom="paragraph">
              <wp:posOffset>205740</wp:posOffset>
            </wp:positionV>
            <wp:extent cx="381000" cy="219075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749E9">
      <w:pPr>
        <w:spacing w:before="290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Very </w:t>
      </w:r>
      <w:r>
        <w:rPr>
          <w:b/>
          <w:i/>
          <w:spacing w:val="-2"/>
          <w:sz w:val="28"/>
        </w:rPr>
        <w:t>Hard:</w:t>
      </w:r>
    </w:p>
    <w:p w14:paraId="0A133D4B">
      <w:pPr>
        <w:pStyle w:val="2"/>
        <w:numPr>
          <w:ilvl w:val="0"/>
          <w:numId w:val="5"/>
        </w:numPr>
        <w:tabs>
          <w:tab w:val="left" w:pos="819"/>
        </w:tabs>
        <w:spacing w:before="2" w:after="0" w:line="240" w:lineRule="auto"/>
        <w:ind w:left="819" w:right="0" w:hanging="359"/>
        <w:jc w:val="left"/>
      </w:pPr>
      <w:r>
        <w:t>Count</w:t>
      </w:r>
      <w:r>
        <w:rPr>
          <w:spacing w:val="-3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Tree</w:t>
      </w:r>
    </w:p>
    <w:p w14:paraId="34D23DD0">
      <w:pPr>
        <w:pStyle w:val="5"/>
        <w:spacing w:before="320"/>
        <w:ind w:left="100" w:right="24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(i.e. a</w:t>
      </w:r>
      <w:r>
        <w:rPr>
          <w:spacing w:val="-3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cycles)</w:t>
      </w:r>
      <w:r>
        <w:rPr>
          <w:spacing w:val="-1"/>
        </w:rPr>
        <w:t xml:space="preserve"> </w:t>
      </w:r>
      <w: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consisting of n nodes numbered from 0 to n - 1. The tree is represented by a 0-indexed array parent of size n, where parent[i] is the parent of node i. Since node 0 is the root, parent[0] == -1.</w:t>
      </w:r>
    </w:p>
    <w:p w14:paraId="69EE8423">
      <w:pPr>
        <w:pStyle w:val="5"/>
        <w:spacing w:before="1"/>
        <w:ind w:left="100" w:right="835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s[i]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 between i and parent[i]. s[0] can be ignored.</w:t>
      </w:r>
    </w:p>
    <w:p w14:paraId="3671D632">
      <w:pPr>
        <w:pStyle w:val="5"/>
        <w:ind w:left="100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(u,</w:t>
      </w:r>
      <w:r>
        <w:rPr>
          <w:spacing w:val="-2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path from u to v can be rearranged to form a palindrome.</w:t>
      </w:r>
    </w:p>
    <w:p w14:paraId="478FCFF2">
      <w:pPr>
        <w:pStyle w:val="5"/>
        <w:ind w:left="100"/>
      </w:pP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palindrome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 reads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backwards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forwards.</w:t>
      </w:r>
    </w:p>
    <w:p w14:paraId="4DB7A9FF">
      <w:pPr>
        <w:pStyle w:val="5"/>
        <w:spacing w:before="46"/>
        <w:ind w:left="0"/>
      </w:pPr>
    </w:p>
    <w:p w14:paraId="6FDBC16B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7781DB61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677160" cy="1724025"/>
            <wp:effectExtent l="0" t="0" r="0" b="0"/>
            <wp:docPr id="24" name="Image 2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IMG_2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22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F607">
      <w:pPr>
        <w:spacing w:before="0"/>
        <w:ind w:left="100" w:right="4846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[-1,0,0,1,1,2],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"acaabc" Output: 8</w:t>
      </w:r>
    </w:p>
    <w:p w14:paraId="2B5ED25B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pairs </w:t>
      </w:r>
      <w:r>
        <w:rPr>
          <w:b/>
          <w:spacing w:val="-4"/>
          <w:sz w:val="24"/>
        </w:rPr>
        <w:t>are:</w:t>
      </w:r>
    </w:p>
    <w:p w14:paraId="565A5C18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100" w:right="1129" w:firstLine="0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pairs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(0,1),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(0,2),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(1,3),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(1,4)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(2,5)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14:paraId="344C2013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(2,3)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"aca"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14:paraId="4374BDAC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(1,5)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"cac"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14:paraId="34D3DFDE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100" w:right="152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(3,5)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"acac"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rearranged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"acca". </w:t>
      </w:r>
      <w:r>
        <w:rPr>
          <w:b/>
          <w:spacing w:val="-2"/>
          <w:sz w:val="24"/>
          <w:u w:val="single"/>
        </w:rPr>
        <w:t>CODE:</w:t>
      </w:r>
    </w:p>
    <w:p w14:paraId="561C38A8">
      <w:pPr>
        <w:pStyle w:val="5"/>
        <w:ind w:left="100" w:right="7300"/>
      </w:pPr>
      <w:r>
        <w:t>#include</w:t>
      </w:r>
      <w:r>
        <w:rPr>
          <w:spacing w:val="-15"/>
        </w:rPr>
        <w:t xml:space="preserve"> </w:t>
      </w:r>
      <w:r>
        <w:t>&lt;iostream&gt; #include &lt;vector&gt;</w:t>
      </w:r>
    </w:p>
    <w:p w14:paraId="2322EE18">
      <w:pPr>
        <w:pStyle w:val="5"/>
        <w:ind w:left="100" w:right="7300"/>
      </w:pPr>
      <w:r>
        <w:t>#include</w:t>
      </w:r>
      <w:r>
        <w:rPr>
          <w:spacing w:val="-15"/>
        </w:rPr>
        <w:t xml:space="preserve"> </w:t>
      </w:r>
      <w:r>
        <w:t>&lt;unordered_map&gt; #include &lt;unordered_set&gt; using namespace std;</w:t>
      </w:r>
    </w:p>
    <w:p w14:paraId="45E67B16">
      <w:pPr>
        <w:pStyle w:val="5"/>
        <w:ind w:left="0"/>
      </w:pPr>
    </w:p>
    <w:p w14:paraId="479B43CF">
      <w:pPr>
        <w:pStyle w:val="5"/>
        <w:ind w:left="100"/>
      </w:pPr>
      <w:r>
        <w:t>//</w:t>
      </w:r>
      <w:r>
        <w:rPr>
          <w:spacing w:val="-1"/>
        </w:rPr>
        <w:t xml:space="preserve"> </w:t>
      </w:r>
      <w:r>
        <w:t>Helper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 xml:space="preserve">palindromic </w:t>
      </w:r>
      <w:r>
        <w:rPr>
          <w:spacing w:val="-2"/>
        </w:rPr>
        <w:t>paths</w:t>
      </w:r>
    </w:p>
    <w:p w14:paraId="0F658CA9">
      <w:pPr>
        <w:pStyle w:val="5"/>
        <w:ind w:left="100"/>
      </w:pPr>
      <w:r>
        <w:t>void</w:t>
      </w:r>
      <w:r>
        <w:rPr>
          <w:spacing w:val="-4"/>
        </w:rPr>
        <w:t xml:space="preserve"> </w:t>
      </w:r>
      <w:r>
        <w:t>dfs(int</w:t>
      </w:r>
      <w:r>
        <w:rPr>
          <w:spacing w:val="-4"/>
        </w:rPr>
        <w:t xml:space="preserve"> </w:t>
      </w:r>
      <w:r>
        <w:t>node,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mask,</w:t>
      </w:r>
      <w:r>
        <w:rPr>
          <w:spacing w:val="-4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vector&lt;vector&lt;int&gt;&gt;&amp;</w:t>
      </w:r>
      <w:r>
        <w:rPr>
          <w:spacing w:val="-4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string&amp;</w:t>
      </w:r>
      <w:r>
        <w:rPr>
          <w:spacing w:val="-4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unordered_map&lt;int, int&gt;&amp; count, int&amp; result) {</w:t>
      </w:r>
    </w:p>
    <w:p w14:paraId="47B8500B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26C75E42">
      <w:pPr>
        <w:pStyle w:val="5"/>
        <w:spacing w:before="141"/>
        <w:ind w:right="5397"/>
      </w:pPr>
      <w:r>
        <w:t>//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mask result += count[mask];</w:t>
      </w:r>
    </w:p>
    <w:p w14:paraId="533ED1F4">
      <w:pPr>
        <w:pStyle w:val="5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26; ++i) </w:t>
      </w:r>
      <w:r>
        <w:rPr>
          <w:spacing w:val="-10"/>
        </w:rPr>
        <w:t>{</w:t>
      </w:r>
    </w:p>
    <w:p w14:paraId="576CF846">
      <w:pPr>
        <w:pStyle w:val="5"/>
        <w:ind w:left="580"/>
      </w:pPr>
      <w:r>
        <w:t>result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count[mask</w:t>
      </w:r>
      <w:r>
        <w:rPr>
          <w:spacing w:val="-1"/>
        </w:rPr>
        <w:t xml:space="preserve"> </w:t>
      </w:r>
      <w:r>
        <w:t>^ (1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i)];</w:t>
      </w:r>
    </w:p>
    <w:p w14:paraId="7CDCC87A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950A4DB">
      <w:pPr>
        <w:pStyle w:val="5"/>
        <w:spacing w:before="276"/>
        <w:ind w:right="4846"/>
      </w:pPr>
      <w:r>
        <w:t>//</w:t>
      </w:r>
      <w:r>
        <w:rPr>
          <w:spacing w:val="-6"/>
        </w:rPr>
        <w:t xml:space="preserve"> </w:t>
      </w:r>
      <w:r>
        <w:t>Increment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mask </w:t>
      </w:r>
      <w:r>
        <w:rPr>
          <w:spacing w:val="-2"/>
        </w:rPr>
        <w:t>count[mask]++;</w:t>
      </w:r>
    </w:p>
    <w:p w14:paraId="47D9F4C9">
      <w:pPr>
        <w:pStyle w:val="5"/>
        <w:spacing w:before="276"/>
      </w:pPr>
      <w:r>
        <w:t>//</w:t>
      </w:r>
      <w:r>
        <w:rPr>
          <w:spacing w:val="-4"/>
        </w:rPr>
        <w:t xml:space="preserve"> </w:t>
      </w:r>
      <w:r>
        <w:t>Recur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rPr>
          <w:spacing w:val="-4"/>
        </w:rPr>
        <w:t>nodes</w:t>
      </w:r>
    </w:p>
    <w:p w14:paraId="53A99444">
      <w:pPr>
        <w:pStyle w:val="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child :</w:t>
      </w:r>
      <w:r>
        <w:rPr>
          <w:spacing w:val="-1"/>
        </w:rPr>
        <w:t xml:space="preserve"> </w:t>
      </w:r>
      <w:r>
        <w:t>graph[node])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E3CC32D">
      <w:pPr>
        <w:pStyle w:val="5"/>
        <w:ind w:left="580"/>
      </w:pPr>
      <w:r>
        <w:t>dfs(child,</w:t>
      </w:r>
      <w:r>
        <w:rPr>
          <w:spacing w:val="-3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(s[child]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'a')), graph,</w:t>
      </w:r>
      <w:r>
        <w:rPr>
          <w:spacing w:val="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 xml:space="preserve">count, </w:t>
      </w:r>
      <w:r>
        <w:rPr>
          <w:spacing w:val="-2"/>
        </w:rPr>
        <w:t>result);</w:t>
      </w:r>
    </w:p>
    <w:p w14:paraId="233077E7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8F825F4">
      <w:pPr>
        <w:pStyle w:val="5"/>
        <w:ind w:left="0"/>
      </w:pPr>
    </w:p>
    <w:p w14:paraId="10341610">
      <w:pPr>
        <w:pStyle w:val="5"/>
        <w:ind w:right="6294"/>
      </w:pPr>
      <w:r>
        <w:t>//</w:t>
      </w:r>
      <w:r>
        <w:rPr>
          <w:spacing w:val="-8"/>
        </w:rPr>
        <w:t xml:space="preserve"> </w:t>
      </w:r>
      <w:r>
        <w:t>Decrement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backtrack </w:t>
      </w:r>
      <w:r>
        <w:rPr>
          <w:spacing w:val="-2"/>
        </w:rPr>
        <w:t>count[mask]--;</w:t>
      </w:r>
    </w:p>
    <w:p w14:paraId="7B7AC512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6BA2E5">
      <w:pPr>
        <w:pStyle w:val="5"/>
        <w:ind w:left="0"/>
      </w:pPr>
    </w:p>
    <w:p w14:paraId="1F772E31">
      <w:pPr>
        <w:pStyle w:val="5"/>
        <w:ind w:right="4280" w:hanging="240"/>
      </w:pPr>
      <w:r>
        <w:t>int</w:t>
      </w:r>
      <w:r>
        <w:rPr>
          <w:spacing w:val="-7"/>
        </w:rPr>
        <w:t xml:space="preserve"> </w:t>
      </w:r>
      <w:r>
        <w:t>countPalindromePaths(vector&lt;int&gt;&amp;</w:t>
      </w:r>
      <w:r>
        <w:rPr>
          <w:spacing w:val="-7"/>
        </w:rPr>
        <w:t xml:space="preserve"> </w:t>
      </w:r>
      <w:r>
        <w:t>parent,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s)</w:t>
      </w:r>
      <w:r>
        <w:rPr>
          <w:spacing w:val="-8"/>
        </w:rPr>
        <w:t xml:space="preserve"> </w:t>
      </w:r>
      <w:r>
        <w:t>{ int n = parent.size();</w:t>
      </w:r>
    </w:p>
    <w:p w14:paraId="14AD3DF3">
      <w:pPr>
        <w:pStyle w:val="5"/>
        <w:ind w:right="6776"/>
      </w:pPr>
      <w:r>
        <w:t>vector&lt;vector&lt;int&gt;&gt;</w:t>
      </w:r>
      <w:r>
        <w:rPr>
          <w:spacing w:val="-15"/>
        </w:rPr>
        <w:t xml:space="preserve"> </w:t>
      </w:r>
      <w:r>
        <w:t>graph(n); for (int i = 1; i &lt; n; ++i) {</w:t>
      </w:r>
    </w:p>
    <w:p w14:paraId="62751F94">
      <w:pPr>
        <w:pStyle w:val="5"/>
        <w:ind w:left="580"/>
      </w:pPr>
      <w:r>
        <w:rPr>
          <w:spacing w:val="-2"/>
        </w:rPr>
        <w:t>graph[parent[i]].push_back(i);</w:t>
      </w:r>
    </w:p>
    <w:p w14:paraId="52CCDD12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7A8CE86">
      <w:pPr>
        <w:pStyle w:val="5"/>
        <w:ind w:left="0"/>
      </w:pPr>
    </w:p>
    <w:p w14:paraId="69385B87">
      <w:pPr>
        <w:pStyle w:val="5"/>
      </w:pPr>
      <w:r>
        <w:t>unordered_map&lt;int,</w:t>
      </w:r>
      <w:r>
        <w:rPr>
          <w:spacing w:val="-3"/>
        </w:rPr>
        <w:t xml:space="preserve"> </w:t>
      </w:r>
      <w:r>
        <w:t>int&gt;</w:t>
      </w:r>
      <w:r>
        <w:rPr>
          <w:spacing w:val="-2"/>
        </w:rPr>
        <w:t xml:space="preserve"> count;</w:t>
      </w:r>
    </w:p>
    <w:p w14:paraId="4FF35EDA">
      <w:pPr>
        <w:pStyle w:val="5"/>
        <w:ind w:right="5397"/>
      </w:pPr>
      <w:r>
        <w:t>count[0]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t>characters) int result = 0;</w:t>
      </w:r>
    </w:p>
    <w:p w14:paraId="327B82F5">
      <w:pPr>
        <w:pStyle w:val="5"/>
        <w:ind w:right="6179"/>
      </w:pPr>
      <w:r>
        <w:t>dfs(0,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graph,</w:t>
      </w:r>
      <w:r>
        <w:rPr>
          <w:spacing w:val="-8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count,</w:t>
      </w:r>
      <w:r>
        <w:rPr>
          <w:spacing w:val="-8"/>
        </w:rPr>
        <w:t xml:space="preserve"> </w:t>
      </w:r>
      <w:r>
        <w:t>result); return result;</w:t>
      </w:r>
    </w:p>
    <w:p w14:paraId="3FDC5098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324B14B">
      <w:pPr>
        <w:pStyle w:val="5"/>
        <w:ind w:left="0"/>
      </w:pPr>
    </w:p>
    <w:p w14:paraId="4B510249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5B6CB0AD">
      <w:pPr>
        <w:pStyle w:val="5"/>
        <w:ind w:right="5880"/>
      </w:pPr>
      <w:r>
        <w:t>vector&lt;int&gt;</w:t>
      </w:r>
      <w:r>
        <w:rPr>
          <w:spacing w:val="-6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{-1,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2}; string s = "acaabc";</w:t>
      </w:r>
    </w:p>
    <w:p w14:paraId="1632E74D">
      <w:pPr>
        <w:pStyle w:val="5"/>
        <w:ind w:right="329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countPalindromePaths(parent,</w:t>
      </w:r>
      <w:r>
        <w:rPr>
          <w:spacing w:val="-5"/>
        </w:rPr>
        <w:t xml:space="preserve"> </w:t>
      </w:r>
      <w:r>
        <w:t>s)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8 return 0;</w:t>
      </w:r>
    </w:p>
    <w:p w14:paraId="0FEB814C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91FEA69">
      <w:pPr>
        <w:pStyle w:val="5"/>
        <w:ind w:left="4817"/>
        <w:rPr>
          <w:sz w:val="20"/>
        </w:rPr>
      </w:pPr>
      <w:r>
        <w:rPr>
          <w:sz w:val="20"/>
        </w:rPr>
        <w:drawing>
          <wp:inline distT="0" distB="0" distL="0" distR="0">
            <wp:extent cx="238125" cy="257175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5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6702">
      <w:pPr>
        <w:pStyle w:val="2"/>
        <w:numPr>
          <w:ilvl w:val="0"/>
          <w:numId w:val="5"/>
        </w:numPr>
        <w:tabs>
          <w:tab w:val="left" w:pos="819"/>
        </w:tabs>
        <w:spacing w:before="292" w:after="0" w:line="321" w:lineRule="exact"/>
        <w:ind w:left="819" w:right="0" w:hanging="359"/>
        <w:jc w:val="both"/>
      </w:pP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Adjacent</w:t>
      </w:r>
      <w:r>
        <w:rPr>
          <w:spacing w:val="-7"/>
        </w:rPr>
        <w:t xml:space="preserve"> </w:t>
      </w:r>
      <w:r>
        <w:rPr>
          <w:spacing w:val="-2"/>
        </w:rPr>
        <w:t>Characters</w:t>
      </w:r>
    </w:p>
    <w:p w14:paraId="06A3910F">
      <w:pPr>
        <w:pStyle w:val="5"/>
        <w:ind w:left="100" w:right="135"/>
        <w:jc w:val="both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(i.e. a</w:t>
      </w:r>
      <w:r>
        <w:rPr>
          <w:spacing w:val="-1"/>
        </w:rPr>
        <w:t xml:space="preserve"> </w:t>
      </w:r>
      <w:r>
        <w:t>connected,</w:t>
      </w:r>
      <w:r>
        <w:rPr>
          <w:spacing w:val="-1"/>
        </w:rPr>
        <w:t xml:space="preserve"> </w:t>
      </w:r>
      <w:r>
        <w:t>undirected graph that has no cycles) rooted</w:t>
      </w:r>
      <w:r>
        <w:rPr>
          <w:spacing w:val="-2"/>
        </w:rPr>
        <w:t xml:space="preserve"> </w:t>
      </w:r>
      <w:r>
        <w:t>at node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consisting of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nodes numbered from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 - 1. The tree is represented by a</w:t>
      </w:r>
      <w:r>
        <w:rPr>
          <w:spacing w:val="-1"/>
        </w:rPr>
        <w:t xml:space="preserve"> </w:t>
      </w:r>
      <w:r>
        <w:t>0-indexed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 size</w:t>
      </w:r>
      <w:r>
        <w:rPr>
          <w:spacing w:val="-1"/>
        </w:rPr>
        <w:t xml:space="preserve"> </w:t>
      </w:r>
      <w:r>
        <w:t>n, where parent[i] is the parent of node i. Since node 0 is the root, parent[0] == -1.</w:t>
      </w:r>
    </w:p>
    <w:p w14:paraId="68DF0142">
      <w:pPr>
        <w:pStyle w:val="5"/>
        <w:ind w:left="100"/>
        <w:jc w:val="both"/>
      </w:pPr>
      <w:r>
        <w:t>You</w:t>
      </w:r>
      <w:r>
        <w:rPr>
          <w:spacing w:val="-3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given a</w:t>
      </w:r>
      <w:r>
        <w:rPr>
          <w:spacing w:val="-1"/>
        </w:rPr>
        <w:t xml:space="preserve"> </w:t>
      </w:r>
      <w:r>
        <w:t>string s of</w:t>
      </w:r>
      <w:r>
        <w:rPr>
          <w:spacing w:val="-1"/>
        </w:rPr>
        <w:t xml:space="preserve"> </w:t>
      </w:r>
      <w:r>
        <w:t>length n, where</w:t>
      </w:r>
      <w:r>
        <w:rPr>
          <w:spacing w:val="-2"/>
        </w:rPr>
        <w:t xml:space="preserve"> </w:t>
      </w:r>
      <w:r>
        <w:t>s[i]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 assigned</w:t>
      </w:r>
      <w:r>
        <w:rPr>
          <w:spacing w:val="-1"/>
        </w:rPr>
        <w:t xml:space="preserve"> </w:t>
      </w:r>
      <w:r>
        <w:t>to node</w:t>
      </w:r>
      <w:r>
        <w:rPr>
          <w:spacing w:val="1"/>
        </w:rPr>
        <w:t xml:space="preserve"> </w:t>
      </w:r>
      <w:r>
        <w:rPr>
          <w:spacing w:val="-5"/>
        </w:rPr>
        <w:t>i.</w:t>
      </w:r>
    </w:p>
    <w:p w14:paraId="74FA6E1F">
      <w:pPr>
        <w:pStyle w:val="5"/>
        <w:ind w:left="100" w:right="135"/>
        <w:jc w:val="both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 same character assigned to them.</w:t>
      </w:r>
    </w:p>
    <w:p w14:paraId="61EEB65C">
      <w:pPr>
        <w:pStyle w:val="5"/>
        <w:spacing w:after="0"/>
        <w:jc w:val="both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6BA12DF8">
      <w:pPr>
        <w:pStyle w:val="5"/>
        <w:spacing w:before="141"/>
        <w:ind w:left="0"/>
      </w:pPr>
    </w:p>
    <w:p w14:paraId="3105299D">
      <w:pPr>
        <w:spacing w:before="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214630</wp:posOffset>
            </wp:positionV>
            <wp:extent cx="1284605" cy="1435735"/>
            <wp:effectExtent l="0" t="0" r="0" b="0"/>
            <wp:wrapTopAndBottom/>
            <wp:docPr id="26" name="Image 2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MG_2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32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0E60C6B3">
      <w:pPr>
        <w:spacing w:before="108"/>
        <w:ind w:left="100" w:right="5596" w:firstLine="0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[-1,0,0,1,1,2],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"abacbe" Output: 3</w:t>
      </w:r>
    </w:p>
    <w:p w14:paraId="3517B512">
      <w:pPr>
        <w:spacing w:before="0"/>
        <w:ind w:left="100" w:right="136" w:firstLine="0"/>
        <w:jc w:val="both"/>
        <w:rPr>
          <w:b/>
          <w:sz w:val="24"/>
        </w:rPr>
      </w:pPr>
      <w:r>
        <w:rPr>
          <w:b/>
          <w:sz w:val="24"/>
        </w:rPr>
        <w:t>Explanation: The longest path where each two adjacent nodes have different characters in the tree is the path: 0 -&gt; 1 -&gt; 3. The length of this path is 3, so 3 is returned. It can be proven that there is no longer path that satisfies the conditions.</w:t>
      </w:r>
    </w:p>
    <w:p w14:paraId="5521ABE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612DF139">
      <w:pPr>
        <w:pStyle w:val="5"/>
        <w:ind w:left="100"/>
        <w:jc w:val="both"/>
      </w:pPr>
      <w:r>
        <w:t>from</w:t>
      </w:r>
      <w:r>
        <w:rPr>
          <w:spacing w:val="-2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defaultdict</w:t>
      </w:r>
    </w:p>
    <w:p w14:paraId="7FEA9F59">
      <w:pPr>
        <w:pStyle w:val="5"/>
        <w:ind w:left="0"/>
      </w:pPr>
    </w:p>
    <w:p w14:paraId="3504B4A1">
      <w:pPr>
        <w:pStyle w:val="5"/>
        <w:ind w:right="7373" w:hanging="240"/>
      </w:pPr>
      <w:r>
        <w:t>def</w:t>
      </w:r>
      <w:r>
        <w:rPr>
          <w:spacing w:val="-15"/>
        </w:rPr>
        <w:t xml:space="preserve"> </w:t>
      </w:r>
      <w:r>
        <w:t>longestPath(parent,</w:t>
      </w:r>
      <w:r>
        <w:rPr>
          <w:spacing w:val="-15"/>
        </w:rPr>
        <w:t xml:space="preserve"> </w:t>
      </w:r>
      <w:r>
        <w:t>s): n = len(parent)</w:t>
      </w:r>
    </w:p>
    <w:p w14:paraId="1AC0CAAC">
      <w:pPr>
        <w:pStyle w:val="5"/>
      </w:pPr>
      <w:r>
        <w:t>adj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defaultdict(list)</w:t>
      </w:r>
    </w:p>
    <w:p w14:paraId="3716D7F2">
      <w:pPr>
        <w:pStyle w:val="5"/>
        <w:ind w:left="0"/>
      </w:pPr>
    </w:p>
    <w:p w14:paraId="689AAF66">
      <w:pPr>
        <w:pStyle w:val="5"/>
        <w:ind w:right="6179"/>
      </w:pPr>
      <w:r>
        <w:t>#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tree for i in range(1, n):</w:t>
      </w:r>
    </w:p>
    <w:p w14:paraId="4A73D61D">
      <w:pPr>
        <w:pStyle w:val="5"/>
        <w:spacing w:before="1"/>
        <w:ind w:left="580"/>
      </w:pPr>
      <w:r>
        <w:rPr>
          <w:spacing w:val="-2"/>
        </w:rPr>
        <w:t>adj[parent[i]].append(i)</w:t>
      </w:r>
    </w:p>
    <w:p w14:paraId="768A9C73">
      <w:pPr>
        <w:pStyle w:val="5"/>
        <w:ind w:left="0"/>
      </w:pPr>
    </w:p>
    <w:p w14:paraId="3CD4707C">
      <w:pPr>
        <w:pStyle w:val="5"/>
        <w:ind w:right="3897"/>
      </w:pPr>
      <w:r>
        <w:t>#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node longest = [0] * n</w:t>
      </w:r>
    </w:p>
    <w:p w14:paraId="44415142">
      <w:pPr>
        <w:pStyle w:val="5"/>
        <w:ind w:left="0"/>
      </w:pPr>
    </w:p>
    <w:p w14:paraId="41A82FE8">
      <w:pPr>
        <w:pStyle w:val="5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dfs(node):</w:t>
      </w:r>
    </w:p>
    <w:p w14:paraId="1B793788">
      <w:pPr>
        <w:pStyle w:val="5"/>
        <w:ind w:left="580"/>
      </w:pPr>
      <w:r>
        <w:t>first_max,</w:t>
      </w:r>
      <w:r>
        <w:rPr>
          <w:spacing w:val="-1"/>
        </w:rPr>
        <w:t xml:space="preserve"> </w:t>
      </w:r>
      <w:r>
        <w:t>second_max =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10"/>
        </w:rPr>
        <w:t>0</w:t>
      </w:r>
    </w:p>
    <w:p w14:paraId="5C6489CC">
      <w:pPr>
        <w:pStyle w:val="5"/>
        <w:ind w:left="0"/>
      </w:pPr>
    </w:p>
    <w:p w14:paraId="498A2803">
      <w:pPr>
        <w:pStyle w:val="5"/>
        <w:ind w:left="580" w:right="4946"/>
      </w:pPr>
      <w:r>
        <w:t>#</w:t>
      </w:r>
      <w:r>
        <w:rPr>
          <w:spacing w:val="-4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node for child in adj[node]:</w:t>
      </w:r>
    </w:p>
    <w:p w14:paraId="31785CD5">
      <w:pPr>
        <w:pStyle w:val="5"/>
        <w:ind w:left="820"/>
      </w:pPr>
      <w:r>
        <w:t>child_path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dfs(child)</w:t>
      </w:r>
    </w:p>
    <w:p w14:paraId="4353E622">
      <w:pPr>
        <w:pStyle w:val="5"/>
        <w:spacing w:before="1"/>
        <w:ind w:left="0"/>
      </w:pPr>
    </w:p>
    <w:p w14:paraId="3907B15B">
      <w:pPr>
        <w:pStyle w:val="5"/>
        <w:ind w:left="820" w:right="3297"/>
      </w:pPr>
      <w:r>
        <w:t>#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different if s[child] != s[node]:</w:t>
      </w:r>
    </w:p>
    <w:p w14:paraId="6C18A49F">
      <w:pPr>
        <w:pStyle w:val="5"/>
        <w:ind w:left="1300" w:right="6179" w:hanging="240"/>
      </w:pPr>
      <w:r>
        <w:t>if child_path &gt; first_max: second_max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first_max first_max = child_path</w:t>
      </w:r>
    </w:p>
    <w:p w14:paraId="082244C9">
      <w:pPr>
        <w:pStyle w:val="5"/>
        <w:ind w:left="1300" w:right="5397" w:hanging="240"/>
      </w:pPr>
      <w:r>
        <w:t>elif</w:t>
      </w:r>
      <w:r>
        <w:rPr>
          <w:spacing w:val="-13"/>
        </w:rPr>
        <w:t xml:space="preserve"> </w:t>
      </w:r>
      <w:r>
        <w:t>child_path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second_max: second_max = child_path</w:t>
      </w:r>
    </w:p>
    <w:p w14:paraId="01AC0B81">
      <w:pPr>
        <w:pStyle w:val="5"/>
        <w:ind w:left="0"/>
      </w:pPr>
    </w:p>
    <w:p w14:paraId="784A05C0">
      <w:pPr>
        <w:pStyle w:val="5"/>
        <w:ind w:left="100" w:right="263" w:firstLine="479"/>
      </w:pPr>
      <w:r>
        <w:t>#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passes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first_max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second_max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 (for the current node itself)</w:t>
      </w:r>
    </w:p>
    <w:p w14:paraId="1583791A">
      <w:pPr>
        <w:pStyle w:val="5"/>
        <w:ind w:left="580"/>
      </w:pPr>
      <w:r>
        <w:t>longest[node]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first_max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990DEA7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4F8181A5">
      <w:pPr>
        <w:pStyle w:val="5"/>
        <w:spacing w:before="141"/>
        <w:ind w:left="0"/>
      </w:pPr>
    </w:p>
    <w:p w14:paraId="6C0F600C">
      <w:pPr>
        <w:pStyle w:val="5"/>
        <w:ind w:left="580" w:right="2270"/>
      </w:pPr>
      <w:r>
        <w:t>#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node return first_max + 1</w:t>
      </w:r>
    </w:p>
    <w:p w14:paraId="1EAAC949">
      <w:pPr>
        <w:pStyle w:val="5"/>
        <w:ind w:left="0"/>
      </w:pPr>
    </w:p>
    <w:p w14:paraId="4BE20398">
      <w:pPr>
        <w:pStyle w:val="5"/>
        <w:spacing w:before="1"/>
        <w:ind w:right="6179"/>
      </w:pPr>
      <w:r>
        <w:t>#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 xml:space="preserve">0) </w:t>
      </w:r>
      <w:r>
        <w:rPr>
          <w:spacing w:val="-2"/>
        </w:rPr>
        <w:t>dfs(0)</w:t>
      </w:r>
    </w:p>
    <w:p w14:paraId="1E436914">
      <w:pPr>
        <w:pStyle w:val="5"/>
        <w:spacing w:before="276"/>
        <w:ind w:right="5397"/>
      </w:pPr>
      <w:r>
        <w:t>#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 return max(longest)</w:t>
      </w:r>
    </w:p>
    <w:p w14:paraId="3D8A81FA">
      <w:pPr>
        <w:pStyle w:val="5"/>
        <w:spacing w:before="276"/>
        <w:ind w:left="100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usage</w:t>
      </w:r>
    </w:p>
    <w:p w14:paraId="3F9C3DCB">
      <w:pPr>
        <w:pStyle w:val="5"/>
        <w:ind w:left="100"/>
      </w:pPr>
      <w:r>
        <w:t>parent</w:t>
      </w:r>
      <w:r>
        <w:rPr>
          <w:spacing w:val="-1"/>
        </w:rPr>
        <w:t xml:space="preserve"> </w:t>
      </w:r>
      <w:r>
        <w:t>= [-1,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</w:t>
      </w:r>
    </w:p>
    <w:p w14:paraId="13BEFA63">
      <w:pPr>
        <w:pStyle w:val="5"/>
        <w:ind w:left="100"/>
      </w:pPr>
      <w:r>
        <w:t>s =</w:t>
      </w:r>
      <w:r>
        <w:rPr>
          <w:spacing w:val="-1"/>
        </w:rPr>
        <w:t xml:space="preserve"> </w:t>
      </w:r>
      <w:r>
        <w:rPr>
          <w:spacing w:val="-2"/>
        </w:rPr>
        <w:t>"abacbe"</w:t>
      </w:r>
    </w:p>
    <w:p w14:paraId="7C1FA4EF">
      <w:pPr>
        <w:pStyle w:val="5"/>
        <w:ind w:left="100"/>
      </w:pPr>
      <w:r>
        <w:t>print(longestPath(parent, s))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D7BB941">
      <w:pPr>
        <w:pStyle w:val="5"/>
        <w:ind w:left="4697"/>
        <w:rPr>
          <w:sz w:val="20"/>
        </w:rPr>
      </w:pPr>
      <w:r>
        <w:rPr>
          <w:sz w:val="20"/>
        </w:rPr>
        <w:drawing>
          <wp:inline distT="0" distB="0" distL="0" distR="0">
            <wp:extent cx="386080" cy="38608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9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2000" w:right="141" w:bottom="280" w:left="1700" w:header="7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2962E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488950</wp:posOffset>
              </wp:positionH>
              <wp:positionV relativeFrom="page">
                <wp:posOffset>48895</wp:posOffset>
              </wp:positionV>
              <wp:extent cx="2831465" cy="89344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465" cy="893444"/>
                        <a:chOff x="0" y="0"/>
                        <a:chExt cx="2831465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0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90016" y="666750"/>
                          <a:ext cx="2341244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8.5pt;margin-top:3.85pt;height:70.35pt;width:222.95pt;mso-position-horizontal-relative:page;mso-position-vertical-relative:page;z-index:-251657216;mso-width-relative:page;mso-height-relative:page;" coordsize="2831465,893444" o:gfxdata="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">
              <o:lock v:ext="edit" aspectratio="f"/>
              <v:shape id="Image 2" o:spid="_x0000_s1026" o:spt="75" type="#_x0000_t75" style="position:absolute;left:0;top:0;height:893445;width:536600;" filled="f" o:preferrelative="t" stroked="f" coordsize="21600,21600" o:gfxdata="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N3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490016;top:666750;height:220345;width:2341244;" filled="f" o:preferrelative="t" stroked="f" coordsize="21600,21600" o:gfxdata="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deYO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6051550</wp:posOffset>
              </wp:positionH>
              <wp:positionV relativeFrom="page">
                <wp:posOffset>210820</wp:posOffset>
              </wp:positionV>
              <wp:extent cx="1270" cy="52387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" cy="523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523875">
                            <a:moveTo>
                              <a:pt x="0" y="0"/>
                            </a:moveTo>
                            <a:lnTo>
                              <a:pt x="0" y="523875"/>
                            </a:lnTo>
                          </a:path>
                        </a:pathLst>
                      </a:custGeom>
                      <a:ln w="28575">
                        <a:solidFill>
                          <a:srgbClr val="A6A6A6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4" o:spid="_x0000_s1026" o:spt="100" style="position:absolute;left:0pt;margin-left:476.5pt;margin-top:16.6pt;height:41.25pt;width:0.1pt;mso-position-horizontal-relative:page;mso-position-vertical-relative:page;z-index:-251656192;mso-width-relative:page;mso-height-relative:page;" filled="f" stroked="t" coordsize="1,523875" o:gfxdata="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mWRDjYAAAACgEAAA8AAAAAAAAAAQAg&#10;AAAAIgAAAGRycy9kb3ducmV2LnhtbFBLAQIUABQAAAAIAIdO4kCD6bYcDgIAAHgEAAAOAAAAAAAA&#10;AAEAIAAAACcBAABkcnMvZTJvRG9jLnhtbFBLBQYAAAAABgAGAFkBAACnBQAAAAA=&#10;" path="m0,0l0,523875e">
              <v:fill on="f" focussize="0,0"/>
              <v:stroke weight="2.25pt" color="#A6A6A6" joinstyle="round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1089025</wp:posOffset>
              </wp:positionH>
              <wp:positionV relativeFrom="page">
                <wp:posOffset>68580</wp:posOffset>
              </wp:positionV>
              <wp:extent cx="3695065" cy="6769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06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E3355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4DD6150"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85.75pt;margin-top:5.4pt;height:53.3pt;width:290.95pt;mso-position-horizontal-relative:page;mso-position-vertical-relative:page;z-index:-251656192;mso-width-relative:page;mso-height-relative:page;" filled="f" stroked="f" coordsize="21600,21600" o:gfxdata="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sGZRtgAAAAKAQAADwAAAAAAAAABACAAAAAiAAAAZHJzL2Rvd25yZXYueG1sUEsBAhQAFAAAAAgA&#10;h07iQOZ88+K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0E3355"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44DD6150">
                    <w:pPr>
                      <w:spacing w:before="1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6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9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2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9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5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2" w:hanging="14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C17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9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79" w:hanging="2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2024-12-27T19:28:00Z</dcterms:created>
  <dc:creator>WPS_1704364514</dc:creator>
  <cp:lastModifiedBy>Kamalpreet Singh</cp:lastModifiedBy>
  <dcterms:modified xsi:type="dcterms:W3CDTF">2024-12-27T19:33:58Z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1033-12.2.0.19307</vt:lpwstr>
  </property>
  <property fmtid="{D5CDD505-2E9C-101B-9397-08002B2CF9AE}" pid="7" name="ICV">
    <vt:lpwstr>ED15E6772A9F4BCB94ADD816B3A38AE2_12</vt:lpwstr>
  </property>
</Properties>
</file>